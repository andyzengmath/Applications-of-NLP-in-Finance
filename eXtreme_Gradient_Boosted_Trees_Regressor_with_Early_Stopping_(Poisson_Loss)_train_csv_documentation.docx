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©2022</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Ordinal scale converter of categorical features</w:t>
      </w:r>
    </w:p>
    <w:p>
      <w:pPr>
        <w:pStyle w:val="ListBullet3"/>
      </w:pPr>
      <w:r>
        <w:t>5.3.2   Median value-based numeric imputation (V2 with quick median algorithm)</w:t>
      </w:r>
    </w:p>
    <w:p>
      <w:pPr>
        <w:pStyle w:val="ListBullet3"/>
      </w:pPr>
      <w:r>
        <w:t>5.3.3   Extreme Gradient Boosting Regressor with Grid Search and Early Stopping support</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eXtreme Gradient Boosted Trees Regressor with Early Stopping (Poisson Loss)</w:t>
      </w:r>
      <w:r>
        <w:t xml:space="preserve">. </w:t>
      </w:r>
      <w:r>
        <w:t>This model was developed in a project created with v7.3.2 of DataRobot.</w:t>
      </w:r>
      <w:r>
        <w:t xml:space="preserve"> This model is denoted within DataRobot by the Project ID: </w:t>
      </w:r>
      <w:r>
        <w:t>630b857eea4658a27df30253</w:t>
      </w:r>
      <w:r>
        <w:t xml:space="preserve"> and the Model ID: </w:t>
      </w:r>
      <w:r>
        <w:t>630bef0d83a0e326b957a791</w:t>
      </w:r>
      <w:r>
        <w:t xml:space="preserve">. The project was created on </w:t>
      </w:r>
      <w:r>
        <w:t>2022-08-28 15:10:54</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visualize the blueprint:</w:t>
      </w:r>
    </w:p>
    <w:p>
      <w:pPr>
        <w:pStyle w:val="ListBullet2"/>
      </w:pPr>
      <w:r>
        <w:t>Ordinal encoding of categorical variables</w:t>
      </w:r>
    </w:p>
    <w:p>
      <w:pPr>
        <w:pStyle w:val="ListBullet2"/>
      </w:pPr>
      <w:r>
        <w:t>Missing Values Imputed</w:t>
      </w:r>
    </w:p>
    <w:p>
      <w:pPr>
        <w:pStyle w:val="ListBullet2"/>
      </w:pPr>
      <w:r>
        <w:t>eXtreme Gradient Boosted Trees Regressor with Early Stopping (Poisson Loss)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Gamma Deviance</w:t>
      </w:r>
      <w:r>
        <w:t xml:space="preserve"> and the project included a total of </w:t>
      </w:r>
      <w:r>
        <w:t>1,460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0.0127*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0.0169*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0.0089*</w:t>
            </w:r>
          </w:p>
        </w:tc>
      </w:tr>
    </w:tbl>
    <w:p>
      <w:pPr>
        <w:pStyle w:val="subtitle_style__para"/>
      </w:pPr>
      <w:r>
        <w:t xml:space="preserve">3.5   </w:t>
      </w:r>
      <w:r>
        <w:t>Model Interdependencies</w:t>
      </w:r>
    </w:p>
    <w:p>
      <w:pPr>
        <w:pStyle w:val="intense_quote_style__para"/>
      </w:pPr>
      <w:r>
        <w:t>Understanding interdependent relationships allows for an enhanced understanding of, and improved ability to manage and aggregate model risk at the company. Explain how this model is interconnected with other models in the model inventory. If the output of this model feeds an interdependent model then the direction of that relationship is "downstream" otherwise it is "upstream."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Associations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than traditional regression methods.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visualize the modeling blueprint:</w:t>
      </w:r>
    </w:p>
    <w:p>
      <w:pPr>
        <w:pStyle w:val="ListBullet2"/>
      </w:pPr>
      <w:r>
        <w:t>Ordinal encoding of categorical variables</w:t>
      </w:r>
    </w:p>
    <w:p>
      <w:pPr>
        <w:pStyle w:val="ListBullet2"/>
      </w:pPr>
      <w:r>
        <w:t>Missing Values Imputed</w:t>
      </w:r>
    </w:p>
    <w:p>
      <w:pPr>
        <w:pStyle w:val="ListBullet2"/>
      </w:pPr>
      <w:r>
        <w:t>eXtreme Gradient Boosted Trees Regressor with Early Stopping (Poisson Loss)</w:t>
      </w:r>
    </w:p>
    <w:p>
      <w:pPr>
        <w:pStyle w:val="body_style__para"/>
      </w:pPr>
      <w:r>
        <w:t>The following subsections include details for each node of the modeling blueprint.</w:t>
      </w:r>
    </w:p>
    <w:p>
      <w:pPr>
        <w:pStyle w:val="H1_style__para"/>
      </w:pPr>
      <w:r>
        <w:t xml:space="preserve">5.3.1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Extreme Gradient Boosting Regressor with Grid Search and Early Stopping support</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Extreme Gradient Boosting (XGBoost) is a very efficient, parallel version of GBM that has won a large number of Kaggle competitions. The base algorithm is very similar to GBM in R or in Python, but it has been heavily optimized and tweaked for faster runtimes and higher predictive accuracy.</w:t>
      </w:r>
    </w:p>
    <w:p>
      <w:pPr>
        <w:pStyle w:val="body_style__para"/>
      </w:pPr>
      <w:r>
        <w:t>Loss Function:</w:t>
      </w:r>
    </w:p>
    <w:p>
      <w:pPr>
        <w:pStyle w:val="body_style__para"/>
      </w:pPr>
      <w:r>
        <w:t>The XGBoost regressor uses least-squares loss by default, but can also use: tweedie loss for zero-inflated positive distributions, poisson loss for count problems, and gamma loss for right skewed positive distributions.</w:t>
      </w:r>
    </w:p>
    <w:p>
      <w:pPr>
        <w:pStyle w:val="body_style__para"/>
      </w:pPr>
      <w:r>
        <w:t>Grid Search Support:</w:t>
      </w:r>
    </w:p>
    <w:p>
      <w:pPr>
        <w:pStyle w:val="body_style__para"/>
      </w:pPr>
      <w:r>
        <w:t>Grid search is supported in this task. During training, grid search is run to estimate the optimal XGBoost parameter values that yield the best performance (evaluated by the configured loss function ). The grid search runs on a 70/30 train/test split within the training data; the estimated score uses 30% of the training data split. After the grid search completes and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p>
      <w:pPr>
        <w:pStyle w:val="body_style__para"/>
      </w:pPr>
      <w:r>
        <w:t>Early Stopping Support:</w:t>
      </w:r>
    </w:p>
    <w:p>
      <w:pPr>
        <w:pStyle w:val="body_style__para"/>
      </w:pPr>
      <w:r>
        <w:t>The Early Stopping Extreme Gradient Boosting model also uses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from the best tree seen so far. The approach saves time by not continuing past the point where it is clear that the model is overfitting and further trees will not result in more accuracy.</w:t>
      </w:r>
    </w:p>
    <w:p>
      <w:pPr>
        <w:pStyle w:val="body_style__para"/>
      </w:pPr>
      <w:r>
        <w:t>Note that the early stopping test set uses a 90/10 train/test split within the training data for a given model.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Please note: DataRobot DOES NOT use the early stoping logic from open-source XGBoost (also known as early_stopping_rounds). DataRobot instead uses custom early stopping logic with 2 parameters: smooth_interval and interval.  DataRobot does a moving average of the loss over the last smooth_interval iterations, and then stops after interval rounds of increasing loss.</w:t>
      </w:r>
    </w:p>
    <w:p>
      <w:pPr>
        <w:pStyle w:val="body_style__para"/>
      </w:pPr>
      <w:r>
        <w:t>To replicate behavior similar to open-source XGBoost, you can set smooth_interval=2 and then interval=desired_early_stopping_rounds.  This will still apply some smoothing to the loss function, resulting in it stopping a little bit later than open-source XGBoost.</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colsample_bylevel</w:t>
            </w:r>
          </w:p>
        </w:tc>
        <w:tc>
          <w:tcPr>
            <w:tcW w:type="dxa" w:w="2340"/>
            <w:tcBorders>
              <w:start w:sz="4" w:val="single"/>
              <w:top w:sz="4" w:val="single"/>
              <w:end w:sz="4" w:val="single"/>
              <w:bottom w:sz="4" w:val="single"/>
            </w:tcBorders>
          </w:tcPr>
          <w:p>
            <w:pPr>
              <w:pStyle w:val="table_body_style__para"/>
            </w:pPr>
            <w:r>
              <w:t>Subsample of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0.3</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interval</w:t>
            </w:r>
          </w:p>
        </w:tc>
        <w:tc>
          <w:tcPr>
            <w:tcW w:type="dxa" w:w="2340"/>
            <w:tcBorders>
              <w:start w:sz="4" w:val="single"/>
              <w:top w:sz="4" w:val="single"/>
              <w:end w:sz="4" w:val="single"/>
              <w:bottom w:sz="4" w:val="single"/>
            </w:tcBorders>
          </w:tcPr>
          <w:p>
            <w:pPr>
              <w:pStyle w:val="table_body_style__para"/>
            </w:pPr>
            <w:r>
              <w:t>Interval for early stopping. Once the model has hit “smooth_interval” iterations, the early stopping logic checks for errors increasing at a rate of “interval” iterations in a row. For example, if smooth_interval=200 and interval=10, XGBoost will run at least 200 iterations, and will early stop if the moving average of loss for the last 200 iterations increases for 10 iterations in a row.  Higher values will make XGBoost run longer. values: [2, 500]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poisson</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Used when tree_method is set to ‘hist’.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Maximum delta step allowed for each tree’s weight estimation. If the value is set to 0, there is no constraint. Setting to a positive value makes the update step more conservative. Usually this parameter is not needed, but it might help in logistic regression when class is extremely imbalanced. Setting it to a value of 1-10 might help control the delta step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optimal performance; the best value depends on the interaction of the input variables. The deeper the tree, the more variable interactions the model can capture. For frozen models that have larger sample sizes than the parent model, the max_depth value is increased to retain similar accuracy. values: [1, 16]</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 (hessian) needed in a child. If the tree partition step results in a leaf node with the sum of instance weight less than min_child_weight, the building process will give up further partitioning. In linear regression mode, this simply corresponds to the minimum number of instances needed to be in each node. The larger the value,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value,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missing_value</w:t>
            </w:r>
          </w:p>
        </w:tc>
        <w:tc>
          <w:tcPr>
            <w:tcW w:type="dxa" w:w="2340"/>
            <w:tcBorders>
              <w:start w:sz="4" w:val="single"/>
              <w:top w:sz="4" w:val="single"/>
              <w:end w:sz="4" w:val="single"/>
              <w:bottom w:sz="4" w:val="single"/>
            </w:tcBorders>
          </w:tcPr>
          <w:p>
            <w:pPr>
              <w:pStyle w:val="table_body_style__para"/>
            </w:pPr>
            <w:r>
              <w:t>Float value that should be treated as a missing value. When mono_up or mono_down is set, missing value will be set to -9999.0. values: [float(-1e5),float(1e5)]</w:t>
            </w:r>
          </w:p>
        </w:tc>
        <w:tc>
          <w:tcPr>
            <w:tcW w:type="dxa" w:w="2340"/>
            <w:tcBorders>
              <w:start w:sz="4" w:val="single"/>
              <w:top w:sz="4" w:val="single"/>
              <w:end w:sz="4" w:val="single"/>
              <w:bottom w:sz="4" w:val="single"/>
            </w:tcBorders>
          </w:tcPr>
          <w:p>
            <w:pPr>
              <w:pStyle w:val="table_body_style__para"/>
            </w:pPr>
            <w:r>
              <w:t>-9999.0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larger number usually results in better performance. values: [1,20000]</w:t>
            </w:r>
          </w:p>
        </w:tc>
        <w:tc>
          <w:tcPr>
            <w:tcW w:type="dxa" w:w="2340"/>
            <w:tcBorders>
              <w:start w:sz="4" w:val="single"/>
              <w:top w:sz="4" w:val="single"/>
              <w:end w:sz="4" w:val="single"/>
              <w:bottom w:sz="4" w:val="single"/>
            </w:tcBorders>
          </w:tcPr>
          <w:p>
            <w:pPr>
              <w:pStyle w:val="table_body_style__para"/>
            </w:pPr>
            <w:r>
              <w:t>1000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smooth_interval</w:t>
            </w:r>
          </w:p>
        </w:tc>
        <w:tc>
          <w:tcPr>
            <w:tcW w:type="dxa" w:w="2340"/>
            <w:tcBorders>
              <w:start w:sz="4" w:val="single"/>
              <w:top w:sz="4" w:val="single"/>
              <w:end w:sz="4" w:val="single"/>
              <w:bottom w:sz="4" w:val="single"/>
            </w:tcBorders>
          </w:tcPr>
          <w:p>
            <w:pPr>
              <w:pStyle w:val="table_body_style__para"/>
            </w:pPr>
            <w:r>
              <w:t>Moving average interval for early stopping. Loss over the last n intervals is averaged for determining early stopping. For example, if smooth_interval=200, XGBoost will not stop early until it hits at least 200 iterations.  After 200 iterations, it will use a moving average of loss over the last 200 iterations to determine early stopping. This helps remove noise in the loss function.  Higher values will make XGBoost run longer. values: [2, 1000]</w:t>
            </w:r>
          </w:p>
        </w:tc>
        <w:tc>
          <w:tcPr>
            <w:tcW w:type="dxa" w:w="2340"/>
            <w:tcBorders>
              <w:start w:sz="4" w:val="single"/>
              <w:top w:sz="4" w:val="single"/>
              <w:end w:sz="4" w:val="single"/>
              <w:bottom w:sz="4" w:val="single"/>
            </w:tcBorders>
          </w:tcPr>
          <w:p>
            <w:pPr>
              <w:pStyle w:val="table_body_style__para"/>
            </w:pPr>
            <w:r>
              <w:t>200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which will prevent overfitting.</w:t>
            </w:r>
          </w:p>
        </w:tc>
        <w:tc>
          <w:tcPr>
            <w:tcW w:type="dxa" w:w="2340"/>
            <w:tcBorders>
              <w:start w:sz="4" w:val="single"/>
              <w:top w:sz="4" w:val="single"/>
              <w:end w:sz="4" w:val="single"/>
              <w:bottom w:sz="4" w:val="single"/>
            </w:tcBorders>
          </w:tcPr>
          <w:p>
            <w:pPr>
              <w:pStyle w:val="table_body_style__para"/>
            </w:pPr>
            <w:r>
              <w:t>0.7</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tree_method</w:t>
            </w:r>
          </w:p>
        </w:tc>
        <w:tc>
          <w:tcPr>
            <w:tcW w:type="dxa" w:w="2340"/>
            <w:tcBorders>
              <w:start w:sz="4" w:val="single"/>
              <w:top w:sz="4" w:val="single"/>
              <w:end w:sz="4" w:val="single"/>
              <w:bottom w:sz="4" w:val="single"/>
            </w:tcBorders>
          </w:tcPr>
          <w:p>
            <w:pPr>
              <w:pStyle w:val="table_body_style__para"/>
            </w:pPr>
            <w:r>
              <w:t>Tree construction algorithm to use.   ‘auto’: Heuristic to choose the faster algortihm. For small to medium datasets (&lt;4M rows), exact greedy will be used. For large datasets (&gt;=4M rows), approximate algorithm will be used.  ‘exact’:Exact greedy algorithm.     ‘approx’:Approximate greedy algorithm using sketching and histogram.     ‘hist’:Fast histogram-optimized approximate greedy algorithm. It uses some performance improvements (e.g., bin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bl>
    <w:p>
      <w:pPr>
        <w:pStyle w:val="subtitle_style__para"/>
      </w:pPr>
      <w:r>
        <w:t xml:space="preserve">5.4   </w:t>
      </w:r>
      <w:r>
        <w:t>Literature Review and References</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Chen, T, and He, T. “Higgs boson discovery with boosted trees.” Cowan et al., editor, JMLR: Workshop and Conference Proceedings. No. 42. 2015.</w:t>
      </w:r>
      <w:r>
        <w:t xml:space="preserve"> </w:t>
      </w:r>
      <w:r>
        <w:t>http://www.jmlr.org/proceedings/papers/v42/chen14.pdf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https://www.face-rec.org/algorithms/Boosting-Ensemble/decision-theoretic_generalization.pdf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Hastie, T., Tibshirani, R., and Friedman, J..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https://statistics.berkeley.edu/sites/default/files/tech-reports/486.pdf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Gamma Deviance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Regressor (Poisson Loss)</w:t>
            </w:r>
          </w:p>
        </w:tc>
        <w:tc>
          <w:tcPr>
            <w:tcW w:type="dxa" w:w="1872"/>
            <w:tcBorders>
              <w:start w:sz="4" w:val="single"/>
              <w:top w:sz="4" w:val="single"/>
              <w:end w:sz="4" w:val="single"/>
              <w:bottom w:sz="4" w:val="single"/>
            </w:tcBorders>
          </w:tcPr>
          <w:p>
            <w:pPr>
              <w:pStyle w:val="table_body_style__para"/>
            </w:pPr>
            <w:r>
              <w:t>0.0098</w:t>
            </w:r>
          </w:p>
        </w:tc>
        <w:tc>
          <w:tcPr>
            <w:tcW w:type="dxa" w:w="1872"/>
            <w:tcBorders>
              <w:start w:sz="4" w:val="single"/>
              <w:top w:sz="4" w:val="single"/>
              <w:end w:sz="4" w:val="single"/>
              <w:bottom w:sz="4" w:val="single"/>
            </w:tcBorders>
          </w:tcPr>
          <w:p>
            <w:pPr>
              <w:pStyle w:val="table_body_style__para"/>
            </w:pPr>
            <w:r>
              <w:t>0.0136</w:t>
            </w:r>
          </w:p>
        </w:tc>
        <w:tc>
          <w:tcPr>
            <w:tcW w:type="dxa" w:w="1872"/>
            <w:tcBorders>
              <w:start w:sz="4" w:val="single"/>
              <w:top w:sz="4" w:val="single"/>
              <w:end w:sz="4" w:val="single"/>
              <w:bottom w:sz="4" w:val="single"/>
            </w:tcBorders>
          </w:tcPr>
          <w:p>
            <w:pPr>
              <w:pStyle w:val="table_body_style__para"/>
            </w:pPr>
            <w:r>
              <w:t>0.018</w:t>
            </w:r>
          </w:p>
        </w:tc>
        <w:tc>
          <w:tcPr>
            <w:tcW w:type="dxa" w:w="1872"/>
            <w:tcBorders>
              <w:start w:sz="4" w:val="single"/>
              <w:top w:sz="4" w:val="single"/>
              <w:end w:sz="4" w:val="single"/>
              <w:bottom w:sz="4" w:val="single"/>
            </w:tcBorders>
          </w:tcPr>
          <w:p>
            <w:pPr>
              <w:pStyle w:val="table_body_style__para"/>
            </w:pPr>
            <w:r>
              <w:t>80.0</w:t>
            </w:r>
          </w:p>
        </w:tc>
      </w:tr>
      <w:tr>
        <w:tc>
          <w:tcPr>
            <w:tcW w:type="dxa" w:w="1872"/>
            <w:tcBorders>
              <w:start w:sz="4" w:val="single"/>
              <w:top w:sz="4" w:val="single"/>
              <w:end w:sz="4" w:val="single"/>
              <w:bottom w:sz="4" w:val="single"/>
            </w:tcBorders>
          </w:tcPr>
          <w:p>
            <w:pPr>
              <w:pStyle w:val="table_body_style__para"/>
            </w:pPr>
            <w:r>
              <w:t>RuleFit Regressor</w:t>
            </w:r>
          </w:p>
        </w:tc>
        <w:tc>
          <w:tcPr>
            <w:tcW w:type="dxa" w:w="1872"/>
            <w:tcBorders>
              <w:start w:sz="4" w:val="single"/>
              <w:top w:sz="4" w:val="single"/>
              <w:end w:sz="4" w:val="single"/>
              <w:bottom w:sz="4" w:val="single"/>
            </w:tcBorders>
          </w:tcPr>
          <w:p>
            <w:pPr>
              <w:pStyle w:val="table_body_style__para"/>
            </w:pPr>
            <w:r>
              <w:t>0.0114</w:t>
            </w:r>
          </w:p>
        </w:tc>
        <w:tc>
          <w:tcPr>
            <w:tcW w:type="dxa" w:w="1872"/>
            <w:tcBorders>
              <w:start w:sz="4" w:val="single"/>
              <w:top w:sz="4" w:val="single"/>
              <w:end w:sz="4" w:val="single"/>
              <w:bottom w:sz="4" w:val="single"/>
            </w:tcBorders>
          </w:tcPr>
          <w:p>
            <w:pPr>
              <w:pStyle w:val="table_body_style__para"/>
            </w:pPr>
            <w:r>
              <w:t>0.0144</w:t>
            </w:r>
          </w:p>
        </w:tc>
        <w:tc>
          <w:tcPr>
            <w:tcW w:type="dxa" w:w="1872"/>
            <w:tcBorders>
              <w:start w:sz="4" w:val="single"/>
              <w:top w:sz="4" w:val="single"/>
              <w:end w:sz="4" w:val="single"/>
              <w:bottom w:sz="4" w:val="single"/>
            </w:tcBorders>
          </w:tcPr>
          <w:p>
            <w:pPr>
              <w:pStyle w:val="table_body_style__para"/>
            </w:pPr>
            <w:r>
              <w:t>0.0189</w:t>
            </w:r>
          </w:p>
        </w:tc>
        <w:tc>
          <w:tcPr>
            <w:tcW w:type="dxa" w:w="1872"/>
            <w:tcBorders>
              <w:start w:sz="4" w:val="single"/>
              <w:top w:sz="4" w:val="single"/>
              <w:end w:sz="4" w:val="single"/>
              <w:bottom w:sz="4" w:val="single"/>
            </w:tcBorders>
          </w:tcPr>
          <w:p>
            <w:pPr>
              <w:pStyle w:val="table_body_style__para"/>
            </w:pPr>
            <w:r>
              <w:t>80.0</w:t>
            </w:r>
          </w:p>
        </w:tc>
      </w:tr>
      <w:tr>
        <w:tc>
          <w:tcPr>
            <w:tcW w:type="dxa" w:w="1872"/>
            <w:tcBorders>
              <w:start w:sz="4" w:val="single"/>
              <w:top w:sz="4" w:val="single"/>
              <w:end w:sz="4" w:val="single"/>
              <w:bottom w:sz="4" w:val="single"/>
            </w:tcBorders>
          </w:tcPr>
          <w:p>
            <w:pPr>
              <w:pStyle w:val="table_body_style__para"/>
            </w:pPr>
            <w:r>
              <w:t>eXtreme Gradient Boosted Trees Regressor (Gamma Loss)</w:t>
            </w:r>
          </w:p>
        </w:tc>
        <w:tc>
          <w:tcPr>
            <w:tcW w:type="dxa" w:w="1872"/>
            <w:tcBorders>
              <w:start w:sz="4" w:val="single"/>
              <w:top w:sz="4" w:val="single"/>
              <w:end w:sz="4" w:val="single"/>
              <w:bottom w:sz="4" w:val="single"/>
            </w:tcBorders>
          </w:tcPr>
          <w:p>
            <w:pPr>
              <w:pStyle w:val="table_body_style__para"/>
            </w:pPr>
            <w:r>
              <w:t>0.0095</w:t>
            </w:r>
          </w:p>
        </w:tc>
        <w:tc>
          <w:tcPr>
            <w:tcW w:type="dxa" w:w="1872"/>
            <w:tcBorders>
              <w:start w:sz="4" w:val="single"/>
              <w:top w:sz="4" w:val="single"/>
              <w:end w:sz="4" w:val="single"/>
              <w:bottom w:sz="4" w:val="single"/>
            </w:tcBorders>
          </w:tcPr>
          <w:p>
            <w:pPr>
              <w:pStyle w:val="table_body_style__para"/>
            </w:pPr>
            <w:r>
              <w:t>0.0152</w:t>
            </w:r>
          </w:p>
        </w:tc>
        <w:tc>
          <w:tcPr>
            <w:tcW w:type="dxa" w:w="1872"/>
            <w:tcBorders>
              <w:start w:sz="4" w:val="single"/>
              <w:top w:sz="4" w:val="single"/>
              <w:end w:sz="4" w:val="single"/>
              <w:bottom w:sz="4" w:val="single"/>
            </w:tcBorders>
          </w:tcPr>
          <w:p>
            <w:pPr>
              <w:pStyle w:val="table_body_style__para"/>
            </w:pPr>
            <w:r>
              <w:t>0.0181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(Gamma Loss) - Forest (10x)</w:t>
            </w:r>
          </w:p>
        </w:tc>
        <w:tc>
          <w:tcPr>
            <w:tcW w:type="dxa" w:w="1872"/>
            <w:tcBorders>
              <w:start w:sz="4" w:val="single"/>
              <w:top w:sz="4" w:val="single"/>
              <w:end w:sz="4" w:val="single"/>
              <w:bottom w:sz="4" w:val="single"/>
            </w:tcBorders>
          </w:tcPr>
          <w:p>
            <w:pPr>
              <w:pStyle w:val="table_body_style__para"/>
            </w:pPr>
            <w:r>
              <w:t>0.0098</w:t>
            </w:r>
          </w:p>
        </w:tc>
        <w:tc>
          <w:tcPr>
            <w:tcW w:type="dxa" w:w="1872"/>
            <w:tcBorders>
              <w:start w:sz="4" w:val="single"/>
              <w:top w:sz="4" w:val="single"/>
              <w:end w:sz="4" w:val="single"/>
              <w:bottom w:sz="4" w:val="single"/>
            </w:tcBorders>
          </w:tcPr>
          <w:p>
            <w:pPr>
              <w:pStyle w:val="table_body_style__para"/>
            </w:pPr>
            <w:r>
              <w:t>0.0151</w:t>
            </w:r>
          </w:p>
        </w:tc>
        <w:tc>
          <w:tcPr>
            <w:tcW w:type="dxa" w:w="1872"/>
            <w:tcBorders>
              <w:start w:sz="4" w:val="single"/>
              <w:top w:sz="4" w:val="single"/>
              <w:end w:sz="4" w:val="single"/>
              <w:bottom w:sz="4" w:val="single"/>
            </w:tcBorders>
          </w:tcPr>
          <w:p>
            <w:pPr>
              <w:pStyle w:val="table_body_style__para"/>
            </w:pPr>
            <w:r>
              <w:t>0.0186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eXtreme Gradient Boosted Trees Regressor</w:t>
            </w:r>
          </w:p>
        </w:tc>
        <w:tc>
          <w:tcPr>
            <w:tcW w:type="dxa" w:w="1872"/>
            <w:tcBorders>
              <w:start w:sz="4" w:val="single"/>
              <w:top w:sz="4" w:val="single"/>
              <w:end w:sz="4" w:val="single"/>
              <w:bottom w:sz="4" w:val="single"/>
            </w:tcBorders>
          </w:tcPr>
          <w:p>
            <w:pPr>
              <w:pStyle w:val="table_body_style__para"/>
            </w:pPr>
            <w:r>
              <w:t>0.01</w:t>
            </w:r>
          </w:p>
        </w:tc>
        <w:tc>
          <w:tcPr>
            <w:tcW w:type="dxa" w:w="1872"/>
            <w:tcBorders>
              <w:start w:sz="4" w:val="single"/>
              <w:top w:sz="4" w:val="single"/>
              <w:end w:sz="4" w:val="single"/>
              <w:bottom w:sz="4" w:val="single"/>
            </w:tcBorders>
          </w:tcPr>
          <w:p>
            <w:pPr>
              <w:pStyle w:val="table_body_style__para"/>
            </w:pPr>
            <w:r>
              <w:t>0.0145</w:t>
            </w:r>
          </w:p>
        </w:tc>
        <w:tc>
          <w:tcPr>
            <w:tcW w:type="dxa" w:w="1872"/>
            <w:tcBorders>
              <w:start w:sz="4" w:val="single"/>
              <w:top w:sz="4" w:val="single"/>
              <w:end w:sz="4" w:val="single"/>
              <w:bottom w:sz="4" w:val="single"/>
            </w:tcBorders>
          </w:tcPr>
          <w:p>
            <w:pPr>
              <w:pStyle w:val="table_body_style__para"/>
            </w:pPr>
            <w:r>
              <w:t>0.0189</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(Gamma Loss)</w:t>
            </w:r>
          </w:p>
        </w:tc>
        <w:tc>
          <w:tcPr>
            <w:tcW w:type="dxa" w:w="1872"/>
            <w:tcBorders>
              <w:start w:sz="4" w:val="single"/>
              <w:top w:sz="4" w:val="single"/>
              <w:end w:sz="4" w:val="single"/>
              <w:bottom w:sz="4" w:val="single"/>
            </w:tcBorders>
          </w:tcPr>
          <w:p>
            <w:pPr>
              <w:pStyle w:val="table_body_style__para"/>
            </w:pPr>
            <w:r>
              <w:t>0.0093</w:t>
            </w:r>
          </w:p>
        </w:tc>
        <w:tc>
          <w:tcPr>
            <w:tcW w:type="dxa" w:w="1872"/>
            <w:tcBorders>
              <w:start w:sz="4" w:val="single"/>
              <w:top w:sz="4" w:val="single"/>
              <w:end w:sz="4" w:val="single"/>
              <w:bottom w:sz="4" w:val="single"/>
            </w:tcBorders>
          </w:tcPr>
          <w:p>
            <w:pPr>
              <w:pStyle w:val="table_body_style__para"/>
            </w:pPr>
            <w:r>
              <w:t>0.0149</w:t>
            </w:r>
          </w:p>
        </w:tc>
        <w:tc>
          <w:tcPr>
            <w:tcW w:type="dxa" w:w="1872"/>
            <w:tcBorders>
              <w:start w:sz="4" w:val="single"/>
              <w:top w:sz="4" w:val="single"/>
              <w:end w:sz="4" w:val="single"/>
              <w:bottom w:sz="4" w:val="single"/>
            </w:tcBorders>
          </w:tcPr>
          <w:p>
            <w:pPr>
              <w:pStyle w:val="table_body_style__para"/>
            </w:pPr>
            <w:r>
              <w:t>0.019</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AVG Blender</w:t>
            </w:r>
          </w:p>
        </w:tc>
        <w:tc>
          <w:tcPr>
            <w:tcW w:type="dxa" w:w="1872"/>
            <w:tcBorders>
              <w:start w:sz="4" w:val="single"/>
              <w:top w:sz="4" w:val="single"/>
              <w:end w:sz="4" w:val="single"/>
              <w:bottom w:sz="4" w:val="single"/>
            </w:tcBorders>
          </w:tcPr>
          <w:p>
            <w:pPr>
              <w:pStyle w:val="table_body_style__para"/>
            </w:pPr>
            <w:r>
              <w:t>0.0087</w:t>
            </w:r>
          </w:p>
        </w:tc>
        <w:tc>
          <w:tcPr>
            <w:tcW w:type="dxa" w:w="1872"/>
            <w:tcBorders>
              <w:start w:sz="4" w:val="single"/>
              <w:top w:sz="4" w:val="single"/>
              <w:end w:sz="4" w:val="single"/>
              <w:bottom w:sz="4" w:val="single"/>
            </w:tcBorders>
          </w:tcPr>
          <w:p>
            <w:pPr>
              <w:pStyle w:val="table_body_style__para"/>
            </w:pPr>
            <w:r>
              <w:t>0.0132</w:t>
            </w:r>
          </w:p>
        </w:tc>
        <w:tc>
          <w:tcPr>
            <w:tcW w:type="dxa" w:w="1872"/>
            <w:tcBorders>
              <w:start w:sz="4" w:val="single"/>
              <w:top w:sz="4" w:val="single"/>
              <w:end w:sz="4" w:val="single"/>
              <w:bottom w:sz="4" w:val="single"/>
            </w:tcBorders>
          </w:tcPr>
          <w:p>
            <w:pPr>
              <w:pStyle w:val="table_body_style__para"/>
            </w:pPr>
            <w:r>
              <w:t>0.0191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eXtreme Gradient Boosted Trees Regressor (learning rate =0.01)</w:t>
            </w:r>
          </w:p>
        </w:tc>
        <w:tc>
          <w:tcPr>
            <w:tcW w:type="dxa" w:w="1872"/>
            <w:tcBorders>
              <w:start w:sz="4" w:val="single"/>
              <w:top w:sz="4" w:val="single"/>
              <w:end w:sz="4" w:val="single"/>
              <w:bottom w:sz="4" w:val="single"/>
            </w:tcBorders>
          </w:tcPr>
          <w:p>
            <w:pPr>
              <w:pStyle w:val="table_body_style__para"/>
            </w:pPr>
            <w:r>
              <w:t>0.0102</w:t>
            </w:r>
          </w:p>
        </w:tc>
        <w:tc>
          <w:tcPr>
            <w:tcW w:type="dxa" w:w="1872"/>
            <w:tcBorders>
              <w:start w:sz="4" w:val="single"/>
              <w:top w:sz="4" w:val="single"/>
              <w:end w:sz="4" w:val="single"/>
              <w:bottom w:sz="4" w:val="single"/>
            </w:tcBorders>
          </w:tcPr>
          <w:p>
            <w:pPr>
              <w:pStyle w:val="table_body_style__para"/>
            </w:pPr>
            <w:r>
              <w:t>0.0143</w:t>
            </w:r>
          </w:p>
        </w:tc>
        <w:tc>
          <w:tcPr>
            <w:tcW w:type="dxa" w:w="1872"/>
            <w:tcBorders>
              <w:start w:sz="4" w:val="single"/>
              <w:top w:sz="4" w:val="single"/>
              <w:end w:sz="4" w:val="single"/>
              <w:bottom w:sz="4" w:val="single"/>
            </w:tcBorders>
          </w:tcPr>
          <w:p>
            <w:pPr>
              <w:pStyle w:val="table_body_style__para"/>
            </w:pPr>
            <w:r>
              <w:t>0.0195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eXtreme Gradient Boosted Trees Regressor (Tweedie Loss: 1.5)</w:t>
            </w:r>
          </w:p>
        </w:tc>
        <w:tc>
          <w:tcPr>
            <w:tcW w:type="dxa" w:w="1872"/>
            <w:tcBorders>
              <w:start w:sz="4" w:val="single"/>
              <w:top w:sz="4" w:val="single"/>
              <w:end w:sz="4" w:val="single"/>
              <w:bottom w:sz="4" w:val="single"/>
            </w:tcBorders>
          </w:tcPr>
          <w:p>
            <w:pPr>
              <w:pStyle w:val="table_body_style__para"/>
            </w:pPr>
            <w:r>
              <w:t>0.0094</w:t>
            </w:r>
          </w:p>
        </w:tc>
        <w:tc>
          <w:tcPr>
            <w:tcW w:type="dxa" w:w="1872"/>
            <w:tcBorders>
              <w:start w:sz="4" w:val="single"/>
              <w:top w:sz="4" w:val="single"/>
              <w:end w:sz="4" w:val="single"/>
              <w:bottom w:sz="4" w:val="single"/>
            </w:tcBorders>
          </w:tcPr>
          <w:p>
            <w:pPr>
              <w:pStyle w:val="table_body_style__para"/>
            </w:pPr>
            <w:r>
              <w:t>0.0146</w:t>
            </w:r>
          </w:p>
        </w:tc>
        <w:tc>
          <w:tcPr>
            <w:tcW w:type="dxa" w:w="1872"/>
            <w:tcBorders>
              <w:start w:sz="4" w:val="single"/>
              <w:top w:sz="4" w:val="single"/>
              <w:end w:sz="4" w:val="single"/>
              <w:bottom w:sz="4" w:val="single"/>
            </w:tcBorders>
          </w:tcPr>
          <w:p>
            <w:pPr>
              <w:pStyle w:val="table_body_style__para"/>
            </w:pPr>
            <w:r>
              <w:t>0.0196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Support Vector Regressor (Radial Kernel)</w:t>
            </w:r>
          </w:p>
        </w:tc>
        <w:tc>
          <w:tcPr>
            <w:tcW w:type="dxa" w:w="1872"/>
            <w:tcBorders>
              <w:start w:sz="4" w:val="single"/>
              <w:top w:sz="4" w:val="single"/>
              <w:end w:sz="4" w:val="single"/>
              <w:bottom w:sz="4" w:val="single"/>
            </w:tcBorders>
          </w:tcPr>
          <w:p>
            <w:pPr>
              <w:pStyle w:val="table_body_style__para"/>
            </w:pPr>
            <w:r>
              <w:t>0.0106</w:t>
            </w:r>
          </w:p>
        </w:tc>
        <w:tc>
          <w:tcPr>
            <w:tcW w:type="dxa" w:w="1872"/>
            <w:tcBorders>
              <w:start w:sz="4" w:val="single"/>
              <w:top w:sz="4" w:val="single"/>
              <w:end w:sz="4" w:val="single"/>
              <w:bottom w:sz="4" w:val="single"/>
            </w:tcBorders>
          </w:tcPr>
          <w:p>
            <w:pPr>
              <w:pStyle w:val="table_body_style__para"/>
            </w:pPr>
            <w:r>
              <w:t>0.0159</w:t>
            </w:r>
          </w:p>
        </w:tc>
        <w:tc>
          <w:tcPr>
            <w:tcW w:type="dxa" w:w="1872"/>
            <w:tcBorders>
              <w:start w:sz="4" w:val="single"/>
              <w:top w:sz="4" w:val="single"/>
              <w:end w:sz="4" w:val="single"/>
              <w:bottom w:sz="4" w:val="single"/>
            </w:tcBorders>
          </w:tcPr>
          <w:p>
            <w:pPr>
              <w:pStyle w:val="table_body_style__para"/>
            </w:pPr>
            <w:r>
              <w:t>0.0198</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Support Vector Regressor (Linear Kernel)</w:t>
            </w:r>
          </w:p>
        </w:tc>
        <w:tc>
          <w:tcPr>
            <w:tcW w:type="dxa" w:w="1872"/>
            <w:tcBorders>
              <w:start w:sz="4" w:val="single"/>
              <w:top w:sz="4" w:val="single"/>
              <w:end w:sz="4" w:val="single"/>
              <w:bottom w:sz="4" w:val="single"/>
            </w:tcBorders>
          </w:tcPr>
          <w:p>
            <w:pPr>
              <w:pStyle w:val="table_body_style__para"/>
            </w:pPr>
            <w:r>
              <w:t>0.0108</w:t>
            </w:r>
          </w:p>
        </w:tc>
        <w:tc>
          <w:tcPr>
            <w:tcW w:type="dxa" w:w="1872"/>
            <w:tcBorders>
              <w:start w:sz="4" w:val="single"/>
              <w:top w:sz="4" w:val="single"/>
              <w:end w:sz="4" w:val="single"/>
              <w:bottom w:sz="4" w:val="single"/>
            </w:tcBorders>
          </w:tcPr>
          <w:p>
            <w:pPr>
              <w:pStyle w:val="table_body_style__para"/>
            </w:pPr>
            <w:r>
              <w:t>0.0154</w:t>
            </w:r>
          </w:p>
        </w:tc>
        <w:tc>
          <w:tcPr>
            <w:tcW w:type="dxa" w:w="1872"/>
            <w:tcBorders>
              <w:start w:sz="4" w:val="single"/>
              <w:top w:sz="4" w:val="single"/>
              <w:end w:sz="4" w:val="single"/>
              <w:bottom w:sz="4" w:val="single"/>
            </w:tcBorders>
          </w:tcPr>
          <w:p>
            <w:pPr>
              <w:pStyle w:val="table_body_style__para"/>
            </w:pPr>
            <w:r>
              <w:t>0.0199</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Light Gradient Boosting on ElasticNet Predictions (Gamma Loss)</w:t>
            </w:r>
          </w:p>
        </w:tc>
        <w:tc>
          <w:tcPr>
            <w:tcW w:type="dxa" w:w="1872"/>
            <w:tcBorders>
              <w:start w:sz="4" w:val="single"/>
              <w:top w:sz="4" w:val="single"/>
              <w:end w:sz="4" w:val="single"/>
              <w:bottom w:sz="4" w:val="single"/>
            </w:tcBorders>
          </w:tcPr>
          <w:p>
            <w:pPr>
              <w:pStyle w:val="table_body_style__para"/>
            </w:pPr>
            <w:r>
              <w:t>0.0101</w:t>
            </w:r>
          </w:p>
        </w:tc>
        <w:tc>
          <w:tcPr>
            <w:tcW w:type="dxa" w:w="1872"/>
            <w:tcBorders>
              <w:start w:sz="4" w:val="single"/>
              <w:top w:sz="4" w:val="single"/>
              <w:end w:sz="4" w:val="single"/>
              <w:bottom w:sz="4" w:val="single"/>
            </w:tcBorders>
          </w:tcPr>
          <w:p>
            <w:pPr>
              <w:pStyle w:val="table_body_style__para"/>
            </w:pPr>
            <w:r>
              <w:t>0.0144</w:t>
            </w:r>
          </w:p>
        </w:tc>
        <w:tc>
          <w:tcPr>
            <w:tcW w:type="dxa" w:w="1872"/>
            <w:tcBorders>
              <w:start w:sz="4" w:val="single"/>
              <w:top w:sz="4" w:val="single"/>
              <w:end w:sz="4" w:val="single"/>
              <w:bottom w:sz="4" w:val="single"/>
            </w:tcBorders>
          </w:tcPr>
          <w:p>
            <w:pPr>
              <w:pStyle w:val="table_body_style__para"/>
            </w:pPr>
            <w:r>
              <w:t>0.0201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Gradient Boosted Trees Regressor (Least-Squares Loss)</w:t>
            </w:r>
          </w:p>
        </w:tc>
        <w:tc>
          <w:tcPr>
            <w:tcW w:type="dxa" w:w="1872"/>
            <w:tcBorders>
              <w:start w:sz="4" w:val="single"/>
              <w:top w:sz="4" w:val="single"/>
              <w:end w:sz="4" w:val="single"/>
              <w:bottom w:sz="4" w:val="single"/>
            </w:tcBorders>
          </w:tcPr>
          <w:p>
            <w:pPr>
              <w:pStyle w:val="table_body_style__para"/>
            </w:pPr>
            <w:r>
              <w:t>0.0115</w:t>
            </w:r>
          </w:p>
        </w:tc>
        <w:tc>
          <w:tcPr>
            <w:tcW w:type="dxa" w:w="1872"/>
            <w:tcBorders>
              <w:start w:sz="4" w:val="single"/>
              <w:top w:sz="4" w:val="single"/>
              <w:end w:sz="4" w:val="single"/>
              <w:bottom w:sz="4" w:val="single"/>
            </w:tcBorders>
          </w:tcPr>
          <w:p>
            <w:pPr>
              <w:pStyle w:val="table_body_style__para"/>
            </w:pPr>
            <w:r>
              <w:t>0.0165</w:t>
            </w:r>
          </w:p>
        </w:tc>
        <w:tc>
          <w:tcPr>
            <w:tcW w:type="dxa" w:w="1872"/>
            <w:tcBorders>
              <w:start w:sz="4" w:val="single"/>
              <w:top w:sz="4" w:val="single"/>
              <w:end w:sz="4" w:val="single"/>
              <w:bottom w:sz="4" w:val="single"/>
            </w:tcBorders>
          </w:tcPr>
          <w:p>
            <w:pPr>
              <w:pStyle w:val="table_body_style__para"/>
            </w:pPr>
            <w:r>
              <w:t>0.0201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Elastic-Net Regressor (mixing alpha=0.5 / Gamma Deviance)</w:t>
            </w:r>
          </w:p>
        </w:tc>
        <w:tc>
          <w:tcPr>
            <w:tcW w:type="dxa" w:w="1872"/>
            <w:tcBorders>
              <w:start w:sz="4" w:val="single"/>
              <w:top w:sz="4" w:val="single"/>
              <w:end w:sz="4" w:val="single"/>
              <w:bottom w:sz="4" w:val="single"/>
            </w:tcBorders>
          </w:tcPr>
          <w:p>
            <w:pPr>
              <w:pStyle w:val="table_body_style__para"/>
            </w:pPr>
            <w:r>
              <w:t>0.0101</w:t>
            </w:r>
          </w:p>
        </w:tc>
        <w:tc>
          <w:tcPr>
            <w:tcW w:type="dxa" w:w="1872"/>
            <w:tcBorders>
              <w:start w:sz="4" w:val="single"/>
              <w:top w:sz="4" w:val="single"/>
              <w:end w:sz="4" w:val="single"/>
              <w:bottom w:sz="4" w:val="single"/>
            </w:tcBorders>
          </w:tcPr>
          <w:p>
            <w:pPr>
              <w:pStyle w:val="table_body_style__para"/>
            </w:pPr>
            <w:r>
              <w:t>0.0149</w:t>
            </w:r>
          </w:p>
        </w:tc>
        <w:tc>
          <w:tcPr>
            <w:tcW w:type="dxa" w:w="1872"/>
            <w:tcBorders>
              <w:start w:sz="4" w:val="single"/>
              <w:top w:sz="4" w:val="single"/>
              <w:end w:sz="4" w:val="single"/>
              <w:bottom w:sz="4" w:val="single"/>
            </w:tcBorders>
          </w:tcPr>
          <w:p>
            <w:pPr>
              <w:pStyle w:val="table_body_style__para"/>
            </w:pPr>
            <w:r>
              <w:t>0.0202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0.0118</w:t>
            </w:r>
          </w:p>
        </w:tc>
        <w:tc>
          <w:tcPr>
            <w:tcW w:type="dxa" w:w="1872"/>
            <w:tcBorders>
              <w:start w:sz="4" w:val="single"/>
              <w:top w:sz="4" w:val="single"/>
              <w:end w:sz="4" w:val="single"/>
              <w:bottom w:sz="4" w:val="single"/>
            </w:tcBorders>
          </w:tcPr>
          <w:p>
            <w:pPr>
              <w:pStyle w:val="table_body_style__para"/>
            </w:pPr>
            <w:r>
              <w:t>0.0167</w:t>
            </w:r>
          </w:p>
        </w:tc>
        <w:tc>
          <w:tcPr>
            <w:tcW w:type="dxa" w:w="1872"/>
            <w:tcBorders>
              <w:start w:sz="4" w:val="single"/>
              <w:top w:sz="4" w:val="single"/>
              <w:end w:sz="4" w:val="single"/>
              <w:bottom w:sz="4" w:val="single"/>
            </w:tcBorders>
          </w:tcPr>
          <w:p>
            <w:pPr>
              <w:pStyle w:val="table_body_style__para"/>
            </w:pPr>
            <w:r>
              <w:t>0.0205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Elastic-Net Regressor (L2 / Gamma Deviance)</w:t>
            </w:r>
          </w:p>
        </w:tc>
        <w:tc>
          <w:tcPr>
            <w:tcW w:type="dxa" w:w="1872"/>
            <w:tcBorders>
              <w:start w:sz="4" w:val="single"/>
              <w:top w:sz="4" w:val="single"/>
              <w:end w:sz="4" w:val="single"/>
              <w:bottom w:sz="4" w:val="single"/>
            </w:tcBorders>
          </w:tcPr>
          <w:p>
            <w:pPr>
              <w:pStyle w:val="table_body_style__para"/>
            </w:pPr>
            <w:r>
              <w:t>0.0102</w:t>
            </w:r>
          </w:p>
        </w:tc>
        <w:tc>
          <w:tcPr>
            <w:tcW w:type="dxa" w:w="1872"/>
            <w:tcBorders>
              <w:start w:sz="4" w:val="single"/>
              <w:top w:sz="4" w:val="single"/>
              <w:end w:sz="4" w:val="single"/>
              <w:bottom w:sz="4" w:val="single"/>
            </w:tcBorders>
          </w:tcPr>
          <w:p>
            <w:pPr>
              <w:pStyle w:val="table_body_style__para"/>
            </w:pPr>
            <w:r>
              <w:t>0.015</w:t>
            </w:r>
          </w:p>
        </w:tc>
        <w:tc>
          <w:tcPr>
            <w:tcW w:type="dxa" w:w="1872"/>
            <w:tcBorders>
              <w:start w:sz="4" w:val="single"/>
              <w:top w:sz="4" w:val="single"/>
              <w:end w:sz="4" w:val="single"/>
              <w:bottom w:sz="4" w:val="single"/>
            </w:tcBorders>
          </w:tcPr>
          <w:p>
            <w:pPr>
              <w:pStyle w:val="table_body_style__para"/>
            </w:pPr>
            <w:r>
              <w:t>0.0205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eXtreme Gradient Boosted Trees Regressor (Gamma Loss) with Unsupervised Learning Features</w:t>
            </w:r>
          </w:p>
        </w:tc>
        <w:tc>
          <w:tcPr>
            <w:tcW w:type="dxa" w:w="1872"/>
            <w:tcBorders>
              <w:start w:sz="4" w:val="single"/>
              <w:top w:sz="4" w:val="single"/>
              <w:end w:sz="4" w:val="single"/>
              <w:bottom w:sz="4" w:val="single"/>
            </w:tcBorders>
          </w:tcPr>
          <w:p>
            <w:pPr>
              <w:pStyle w:val="table_body_style__para"/>
            </w:pPr>
            <w:r>
              <w:t>0.0108</w:t>
            </w:r>
          </w:p>
        </w:tc>
        <w:tc>
          <w:tcPr>
            <w:tcW w:type="dxa" w:w="1872"/>
            <w:tcBorders>
              <w:start w:sz="4" w:val="single"/>
              <w:top w:sz="4" w:val="single"/>
              <w:end w:sz="4" w:val="single"/>
              <w:bottom w:sz="4" w:val="single"/>
            </w:tcBorders>
          </w:tcPr>
          <w:p>
            <w:pPr>
              <w:pStyle w:val="table_body_style__para"/>
            </w:pPr>
            <w:r>
              <w:t>0.0156</w:t>
            </w:r>
          </w:p>
        </w:tc>
        <w:tc>
          <w:tcPr>
            <w:tcW w:type="dxa" w:w="1872"/>
            <w:tcBorders>
              <w:start w:sz="4" w:val="single"/>
              <w:top w:sz="4" w:val="single"/>
              <w:end w:sz="4" w:val="single"/>
              <w:bottom w:sz="4" w:val="single"/>
            </w:tcBorders>
          </w:tcPr>
          <w:p>
            <w:pPr>
              <w:pStyle w:val="table_body_style__para"/>
            </w:pPr>
            <w:r>
              <w:t>0.0206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Elastic-Net Regressor (L1 / Gamma Deviance)</w:t>
            </w:r>
          </w:p>
        </w:tc>
        <w:tc>
          <w:tcPr>
            <w:tcW w:type="dxa" w:w="1872"/>
            <w:tcBorders>
              <w:start w:sz="4" w:val="single"/>
              <w:top w:sz="4" w:val="single"/>
              <w:end w:sz="4" w:val="single"/>
              <w:bottom w:sz="4" w:val="single"/>
            </w:tcBorders>
          </w:tcPr>
          <w:p>
            <w:pPr>
              <w:pStyle w:val="table_body_style__para"/>
            </w:pPr>
            <w:r>
              <w:t>0.01</w:t>
            </w:r>
          </w:p>
        </w:tc>
        <w:tc>
          <w:tcPr>
            <w:tcW w:type="dxa" w:w="1872"/>
            <w:tcBorders>
              <w:start w:sz="4" w:val="single"/>
              <w:top w:sz="4" w:val="single"/>
              <w:end w:sz="4" w:val="single"/>
              <w:bottom w:sz="4" w:val="single"/>
            </w:tcBorders>
          </w:tcPr>
          <w:p>
            <w:pPr>
              <w:pStyle w:val="table_body_style__para"/>
            </w:pPr>
            <w:r>
              <w:t>0.0149</w:t>
            </w:r>
          </w:p>
        </w:tc>
        <w:tc>
          <w:tcPr>
            <w:tcW w:type="dxa" w:w="1872"/>
            <w:tcBorders>
              <w:start w:sz="4" w:val="single"/>
              <w:top w:sz="4" w:val="single"/>
              <w:end w:sz="4" w:val="single"/>
              <w:bottom w:sz="4" w:val="single"/>
            </w:tcBorders>
          </w:tcPr>
          <w:p>
            <w:pPr>
              <w:pStyle w:val="table_body_style__para"/>
            </w:pPr>
            <w:r>
              <w:t>0.0207</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Nystroem Kernel SVM Regressor</w:t>
            </w:r>
          </w:p>
        </w:tc>
        <w:tc>
          <w:tcPr>
            <w:tcW w:type="dxa" w:w="1872"/>
            <w:tcBorders>
              <w:start w:sz="4" w:val="single"/>
              <w:top w:sz="4" w:val="single"/>
              <w:end w:sz="4" w:val="single"/>
              <w:bottom w:sz="4" w:val="single"/>
            </w:tcBorders>
          </w:tcPr>
          <w:p>
            <w:pPr>
              <w:pStyle w:val="table_body_style__para"/>
            </w:pPr>
            <w:r>
              <w:t>0.0104</w:t>
            </w:r>
          </w:p>
        </w:tc>
        <w:tc>
          <w:tcPr>
            <w:tcW w:type="dxa" w:w="1872"/>
            <w:tcBorders>
              <w:start w:sz="4" w:val="single"/>
              <w:top w:sz="4" w:val="single"/>
              <w:end w:sz="4" w:val="single"/>
              <w:bottom w:sz="4" w:val="single"/>
            </w:tcBorders>
          </w:tcPr>
          <w:p>
            <w:pPr>
              <w:pStyle w:val="table_body_style__para"/>
            </w:pPr>
            <w:r>
              <w:t>0.015</w:t>
            </w:r>
          </w:p>
        </w:tc>
        <w:tc>
          <w:tcPr>
            <w:tcW w:type="dxa" w:w="1872"/>
            <w:tcBorders>
              <w:start w:sz="4" w:val="single"/>
              <w:top w:sz="4" w:val="single"/>
              <w:end w:sz="4" w:val="single"/>
              <w:bottom w:sz="4" w:val="single"/>
            </w:tcBorders>
          </w:tcPr>
          <w:p>
            <w:pPr>
              <w:pStyle w:val="table_body_style__para"/>
            </w:pPr>
            <w:r>
              <w:t>0.0212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Ridge Regressor</w:t>
            </w:r>
          </w:p>
        </w:tc>
        <w:tc>
          <w:tcPr>
            <w:tcW w:type="dxa" w:w="1872"/>
            <w:tcBorders>
              <w:start w:sz="4" w:val="single"/>
              <w:top w:sz="4" w:val="single"/>
              <w:end w:sz="4" w:val="single"/>
              <w:bottom w:sz="4" w:val="single"/>
            </w:tcBorders>
          </w:tcPr>
          <w:p>
            <w:pPr>
              <w:pStyle w:val="table_body_style__para"/>
            </w:pPr>
            <w:r>
              <w:t>0.0136</w:t>
            </w:r>
          </w:p>
        </w:tc>
        <w:tc>
          <w:tcPr>
            <w:tcW w:type="dxa" w:w="1872"/>
            <w:tcBorders>
              <w:start w:sz="4" w:val="single"/>
              <w:top w:sz="4" w:val="single"/>
              <w:end w:sz="4" w:val="single"/>
              <w:bottom w:sz="4" w:val="single"/>
            </w:tcBorders>
          </w:tcPr>
          <w:p>
            <w:pPr>
              <w:pStyle w:val="table_body_style__para"/>
            </w:pPr>
            <w:r>
              <w:t>0.0221</w:t>
            </w:r>
          </w:p>
        </w:tc>
        <w:tc>
          <w:tcPr>
            <w:tcW w:type="dxa" w:w="1872"/>
            <w:tcBorders>
              <w:start w:sz="4" w:val="single"/>
              <w:top w:sz="4" w:val="single"/>
              <w:end w:sz="4" w:val="single"/>
              <w:bottom w:sz="4" w:val="single"/>
            </w:tcBorders>
          </w:tcPr>
          <w:p>
            <w:pPr>
              <w:pStyle w:val="table_body_style__para"/>
            </w:pPr>
            <w:r>
              <w:t>0.0215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Elastic-Net Regressor (L2 / Poisson Deviance)</w:t>
            </w:r>
          </w:p>
        </w:tc>
        <w:tc>
          <w:tcPr>
            <w:tcW w:type="dxa" w:w="1872"/>
            <w:tcBorders>
              <w:start w:sz="4" w:val="single"/>
              <w:top w:sz="4" w:val="single"/>
              <w:end w:sz="4" w:val="single"/>
              <w:bottom w:sz="4" w:val="single"/>
            </w:tcBorders>
          </w:tcPr>
          <w:p>
            <w:pPr>
              <w:pStyle w:val="table_body_style__para"/>
            </w:pPr>
            <w:r>
              <w:t>0.0108</w:t>
            </w:r>
          </w:p>
        </w:tc>
        <w:tc>
          <w:tcPr>
            <w:tcW w:type="dxa" w:w="1872"/>
            <w:tcBorders>
              <w:start w:sz="4" w:val="single"/>
              <w:top w:sz="4" w:val="single"/>
              <w:end w:sz="4" w:val="single"/>
              <w:bottom w:sz="4" w:val="single"/>
            </w:tcBorders>
          </w:tcPr>
          <w:p>
            <w:pPr>
              <w:pStyle w:val="table_body_style__para"/>
            </w:pPr>
            <w:r>
              <w:t>0.0156</w:t>
            </w:r>
          </w:p>
        </w:tc>
        <w:tc>
          <w:tcPr>
            <w:tcW w:type="dxa" w:w="1872"/>
            <w:tcBorders>
              <w:start w:sz="4" w:val="single"/>
              <w:top w:sz="4" w:val="single"/>
              <w:end w:sz="4" w:val="single"/>
              <w:bottom w:sz="4" w:val="single"/>
            </w:tcBorders>
          </w:tcPr>
          <w:p>
            <w:pPr>
              <w:pStyle w:val="table_body_style__para"/>
            </w:pPr>
            <w:r>
              <w:t>0.0216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Elastic-Net Regressor (L2 / Tweedie Deviance)</w:t>
            </w:r>
          </w:p>
        </w:tc>
        <w:tc>
          <w:tcPr>
            <w:tcW w:type="dxa" w:w="1872"/>
            <w:tcBorders>
              <w:start w:sz="4" w:val="single"/>
              <w:top w:sz="4" w:val="single"/>
              <w:end w:sz="4" w:val="single"/>
              <w:bottom w:sz="4" w:val="single"/>
            </w:tcBorders>
          </w:tcPr>
          <w:p>
            <w:pPr>
              <w:pStyle w:val="table_body_style__para"/>
            </w:pPr>
            <w:r>
              <w:t>0.0103</w:t>
            </w:r>
          </w:p>
        </w:tc>
        <w:tc>
          <w:tcPr>
            <w:tcW w:type="dxa" w:w="1872"/>
            <w:tcBorders>
              <w:start w:sz="4" w:val="single"/>
              <w:top w:sz="4" w:val="single"/>
              <w:end w:sz="4" w:val="single"/>
              <w:bottom w:sz="4" w:val="single"/>
            </w:tcBorders>
          </w:tcPr>
          <w:p>
            <w:pPr>
              <w:pStyle w:val="table_body_style__para"/>
            </w:pPr>
            <w:r>
              <w:t>0.0158</w:t>
            </w:r>
          </w:p>
        </w:tc>
        <w:tc>
          <w:tcPr>
            <w:tcW w:type="dxa" w:w="1872"/>
            <w:tcBorders>
              <w:start w:sz="4" w:val="single"/>
              <w:top w:sz="4" w:val="single"/>
              <w:end w:sz="4" w:val="single"/>
              <w:bottom w:sz="4" w:val="single"/>
            </w:tcBorders>
          </w:tcPr>
          <w:p>
            <w:pPr>
              <w:pStyle w:val="table_body_style__para"/>
            </w:pPr>
            <w:r>
              <w:t>0.0219</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RandomForest Regressor</w:t>
            </w:r>
          </w:p>
        </w:tc>
        <w:tc>
          <w:tcPr>
            <w:tcW w:type="dxa" w:w="1872"/>
            <w:tcBorders>
              <w:start w:sz="4" w:val="single"/>
              <w:top w:sz="4" w:val="single"/>
              <w:end w:sz="4" w:val="single"/>
              <w:bottom w:sz="4" w:val="single"/>
            </w:tcBorders>
          </w:tcPr>
          <w:p>
            <w:pPr>
              <w:pStyle w:val="table_body_style__para"/>
            </w:pPr>
            <w:r>
              <w:t>0.0126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0.0219</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Elastic-Net Regressor (L2 / Gamma Deviance) with Binned numeric features</w:t>
            </w:r>
          </w:p>
        </w:tc>
        <w:tc>
          <w:tcPr>
            <w:tcW w:type="dxa" w:w="1872"/>
            <w:tcBorders>
              <w:start w:sz="4" w:val="single"/>
              <w:top w:sz="4" w:val="single"/>
              <w:end w:sz="4" w:val="single"/>
              <w:bottom w:sz="4" w:val="single"/>
            </w:tcBorders>
          </w:tcPr>
          <w:p>
            <w:pPr>
              <w:pStyle w:val="table_body_style__para"/>
            </w:pPr>
            <w:r>
              <w:t>0.0117</w:t>
            </w:r>
          </w:p>
        </w:tc>
        <w:tc>
          <w:tcPr>
            <w:tcW w:type="dxa" w:w="1872"/>
            <w:tcBorders>
              <w:start w:sz="4" w:val="single"/>
              <w:top w:sz="4" w:val="single"/>
              <w:end w:sz="4" w:val="single"/>
              <w:bottom w:sz="4" w:val="single"/>
            </w:tcBorders>
          </w:tcPr>
          <w:p>
            <w:pPr>
              <w:pStyle w:val="table_body_style__para"/>
            </w:pPr>
            <w:r>
              <w:t>0.0161</w:t>
            </w:r>
          </w:p>
        </w:tc>
        <w:tc>
          <w:tcPr>
            <w:tcW w:type="dxa" w:w="1872"/>
            <w:tcBorders>
              <w:start w:sz="4" w:val="single"/>
              <w:top w:sz="4" w:val="single"/>
              <w:end w:sz="4" w:val="single"/>
              <w:bottom w:sz="4" w:val="single"/>
            </w:tcBorders>
          </w:tcPr>
          <w:p>
            <w:pPr>
              <w:pStyle w:val="table_body_style__para"/>
            </w:pPr>
            <w:r>
              <w:t>0.0221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RandomForest Regressor (Shallow)</w:t>
            </w:r>
          </w:p>
        </w:tc>
        <w:tc>
          <w:tcPr>
            <w:tcW w:type="dxa" w:w="1872"/>
            <w:tcBorders>
              <w:start w:sz="4" w:val="single"/>
              <w:top w:sz="4" w:val="single"/>
              <w:end w:sz="4" w:val="single"/>
              <w:bottom w:sz="4" w:val="single"/>
            </w:tcBorders>
          </w:tcPr>
          <w:p>
            <w:pPr>
              <w:pStyle w:val="table_body_style__para"/>
            </w:pPr>
            <w:r>
              <w:t>0.013</w:t>
            </w:r>
          </w:p>
        </w:tc>
        <w:tc>
          <w:tcPr>
            <w:tcW w:type="dxa" w:w="1872"/>
            <w:tcBorders>
              <w:start w:sz="4" w:val="single"/>
              <w:top w:sz="4" w:val="single"/>
              <w:end w:sz="4" w:val="single"/>
              <w:bottom w:sz="4" w:val="single"/>
            </w:tcBorders>
          </w:tcPr>
          <w:p>
            <w:pPr>
              <w:pStyle w:val="table_body_style__para"/>
            </w:pPr>
            <w:r>
              <w:t>0.0192</w:t>
            </w:r>
          </w:p>
        </w:tc>
        <w:tc>
          <w:tcPr>
            <w:tcW w:type="dxa" w:w="1872"/>
            <w:tcBorders>
              <w:start w:sz="4" w:val="single"/>
              <w:top w:sz="4" w:val="single"/>
              <w:end w:sz="4" w:val="single"/>
              <w:bottom w:sz="4" w:val="single"/>
            </w:tcBorders>
          </w:tcPr>
          <w:p>
            <w:pPr>
              <w:pStyle w:val="table_body_style__para"/>
            </w:pPr>
            <w:r>
              <w:t>0.0224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Generalized Additive Model (Gamma Loss)</w:t>
            </w:r>
          </w:p>
        </w:tc>
        <w:tc>
          <w:tcPr>
            <w:tcW w:type="dxa" w:w="1872"/>
            <w:tcBorders>
              <w:start w:sz="4" w:val="single"/>
              <w:top w:sz="4" w:val="single"/>
              <w:end w:sz="4" w:val="single"/>
              <w:bottom w:sz="4" w:val="single"/>
            </w:tcBorders>
          </w:tcPr>
          <w:p>
            <w:pPr>
              <w:pStyle w:val="table_body_style__para"/>
            </w:pPr>
            <w:r>
              <w:t>0.0124</w:t>
            </w:r>
          </w:p>
        </w:tc>
        <w:tc>
          <w:tcPr>
            <w:tcW w:type="dxa" w:w="1872"/>
            <w:tcBorders>
              <w:start w:sz="4" w:val="single"/>
              <w:top w:sz="4" w:val="single"/>
              <w:end w:sz="4" w:val="single"/>
              <w:bottom w:sz="4" w:val="single"/>
            </w:tcBorders>
          </w:tcPr>
          <w:p>
            <w:pPr>
              <w:pStyle w:val="table_body_style__para"/>
            </w:pPr>
            <w:r>
              <w:t>0.0179</w:t>
            </w:r>
          </w:p>
        </w:tc>
        <w:tc>
          <w:tcPr>
            <w:tcW w:type="dxa" w:w="1872"/>
            <w:tcBorders>
              <w:start w:sz="4" w:val="single"/>
              <w:top w:sz="4" w:val="single"/>
              <w:end w:sz="4" w:val="single"/>
              <w:bottom w:sz="4" w:val="single"/>
            </w:tcBorders>
          </w:tcPr>
          <w:p>
            <w:pPr>
              <w:pStyle w:val="table_body_style__para"/>
            </w:pPr>
            <w:r>
              <w:t>0.0224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ExtraTrees Regressor</w:t>
            </w:r>
          </w:p>
        </w:tc>
        <w:tc>
          <w:tcPr>
            <w:tcW w:type="dxa" w:w="1872"/>
            <w:tcBorders>
              <w:start w:sz="4" w:val="single"/>
              <w:top w:sz="4" w:val="single"/>
              <w:end w:sz="4" w:val="single"/>
              <w:bottom w:sz="4" w:val="single"/>
            </w:tcBorders>
          </w:tcPr>
          <w:p>
            <w:pPr>
              <w:pStyle w:val="table_body_style__para"/>
            </w:pPr>
            <w:r>
              <w:t>0.0131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0.0225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LightGBM Random Forest Regressor</w:t>
            </w:r>
          </w:p>
        </w:tc>
        <w:tc>
          <w:tcPr>
            <w:tcW w:type="dxa" w:w="1872"/>
            <w:tcBorders>
              <w:start w:sz="4" w:val="single"/>
              <w:top w:sz="4" w:val="single"/>
              <w:end w:sz="4" w:val="single"/>
              <w:bottom w:sz="4" w:val="single"/>
            </w:tcBorders>
          </w:tcPr>
          <w:p>
            <w:pPr>
              <w:pStyle w:val="table_body_style__para"/>
            </w:pPr>
            <w:r>
              <w:t>0.013</w:t>
            </w:r>
          </w:p>
        </w:tc>
        <w:tc>
          <w:tcPr>
            <w:tcW w:type="dxa" w:w="1872"/>
            <w:tcBorders>
              <w:start w:sz="4" w:val="single"/>
              <w:top w:sz="4" w:val="single"/>
              <w:end w:sz="4" w:val="single"/>
              <w:bottom w:sz="4" w:val="single"/>
            </w:tcBorders>
          </w:tcPr>
          <w:p>
            <w:pPr>
              <w:pStyle w:val="table_body_style__para"/>
            </w:pPr>
            <w:r>
              <w:t>0.0187</w:t>
            </w:r>
          </w:p>
        </w:tc>
        <w:tc>
          <w:tcPr>
            <w:tcW w:type="dxa" w:w="1872"/>
            <w:tcBorders>
              <w:start w:sz="4" w:val="single"/>
              <w:top w:sz="4" w:val="single"/>
              <w:end w:sz="4" w:val="single"/>
              <w:bottom w:sz="4" w:val="single"/>
            </w:tcBorders>
          </w:tcPr>
          <w:p>
            <w:pPr>
              <w:pStyle w:val="table_body_style__para"/>
            </w:pPr>
            <w:r>
              <w:t>0.0226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Ridge Regression</w:t>
            </w:r>
          </w:p>
        </w:tc>
        <w:tc>
          <w:tcPr>
            <w:tcW w:type="dxa" w:w="1872"/>
            <w:tcBorders>
              <w:start w:sz="4" w:val="single"/>
              <w:top w:sz="4" w:val="single"/>
              <w:end w:sz="4" w:val="single"/>
              <w:bottom w:sz="4" w:val="single"/>
            </w:tcBorders>
          </w:tcPr>
          <w:p>
            <w:pPr>
              <w:pStyle w:val="table_body_style__para"/>
            </w:pPr>
            <w:r>
              <w:t>0.011</w:t>
            </w:r>
          </w:p>
        </w:tc>
        <w:tc>
          <w:tcPr>
            <w:tcW w:type="dxa" w:w="1872"/>
            <w:tcBorders>
              <w:start w:sz="4" w:val="single"/>
              <w:top w:sz="4" w:val="single"/>
              <w:end w:sz="4" w:val="single"/>
              <w:bottom w:sz="4" w:val="single"/>
            </w:tcBorders>
          </w:tcPr>
          <w:p>
            <w:pPr>
              <w:pStyle w:val="table_body_style__para"/>
            </w:pPr>
            <w:r>
              <w:t>0.0193</w:t>
            </w:r>
          </w:p>
        </w:tc>
        <w:tc>
          <w:tcPr>
            <w:tcW w:type="dxa" w:w="1872"/>
            <w:tcBorders>
              <w:start w:sz="4" w:val="single"/>
              <w:top w:sz="4" w:val="single"/>
              <w:end w:sz="4" w:val="single"/>
              <w:bottom w:sz="4" w:val="single"/>
            </w:tcBorders>
          </w:tcPr>
          <w:p>
            <w:pPr>
              <w:pStyle w:val="table_body_style__para"/>
            </w:pPr>
            <w:r>
              <w:t>0.0232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Residual AutoInt Regressor using Training Schedule (3 Attention Layers with 2 Heads, 2 Layers: 100, 100 Units)</w:t>
            </w:r>
          </w:p>
        </w:tc>
        <w:tc>
          <w:tcPr>
            <w:tcW w:type="dxa" w:w="1872"/>
            <w:tcBorders>
              <w:start w:sz="4" w:val="single"/>
              <w:top w:sz="4" w:val="single"/>
              <w:end w:sz="4" w:val="single"/>
              <w:bottom w:sz="4" w:val="single"/>
            </w:tcBorders>
          </w:tcPr>
          <w:p>
            <w:pPr>
              <w:pStyle w:val="table_body_style__para"/>
            </w:pPr>
            <w:r>
              <w:t>0.0114</w:t>
            </w:r>
          </w:p>
        </w:tc>
        <w:tc>
          <w:tcPr>
            <w:tcW w:type="dxa" w:w="1872"/>
            <w:tcBorders>
              <w:start w:sz="4" w:val="single"/>
              <w:top w:sz="4" w:val="single"/>
              <w:end w:sz="4" w:val="single"/>
              <w:bottom w:sz="4" w:val="single"/>
            </w:tcBorders>
          </w:tcPr>
          <w:p>
            <w:pPr>
              <w:pStyle w:val="table_body_style__para"/>
            </w:pPr>
            <w:r>
              <w:t>0.0188</w:t>
            </w:r>
          </w:p>
        </w:tc>
        <w:tc>
          <w:tcPr>
            <w:tcW w:type="dxa" w:w="1872"/>
            <w:tcBorders>
              <w:start w:sz="4" w:val="single"/>
              <w:top w:sz="4" w:val="single"/>
              <w:end w:sz="4" w:val="single"/>
              <w:bottom w:sz="4" w:val="single"/>
            </w:tcBorders>
          </w:tcPr>
          <w:p>
            <w:pPr>
              <w:pStyle w:val="table_body_style__para"/>
            </w:pPr>
            <w:r>
              <w:t>0.0235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Dropout Additive Regression Trees Regressor (Gamma Loss) (15 leaves)</w:t>
            </w:r>
          </w:p>
        </w:tc>
        <w:tc>
          <w:tcPr>
            <w:tcW w:type="dxa" w:w="1872"/>
            <w:tcBorders>
              <w:start w:sz="4" w:val="single"/>
              <w:top w:sz="4" w:val="single"/>
              <w:end w:sz="4" w:val="single"/>
              <w:bottom w:sz="4" w:val="single"/>
            </w:tcBorders>
          </w:tcPr>
          <w:p>
            <w:pPr>
              <w:pStyle w:val="table_body_style__para"/>
            </w:pPr>
            <w:r>
              <w:t>0.0155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0.0235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Gaussian Process Regressor with Matern Kernel (nu=0.5)</w:t>
            </w:r>
          </w:p>
        </w:tc>
        <w:tc>
          <w:tcPr>
            <w:tcW w:type="dxa" w:w="1872"/>
            <w:tcBorders>
              <w:start w:sz="4" w:val="single"/>
              <w:top w:sz="4" w:val="single"/>
              <w:end w:sz="4" w:val="single"/>
              <w:bottom w:sz="4" w:val="single"/>
            </w:tcBorders>
          </w:tcPr>
          <w:p>
            <w:pPr>
              <w:pStyle w:val="table_body_style__para"/>
            </w:pPr>
            <w:r>
              <w:t>0.0117</w:t>
            </w:r>
          </w:p>
        </w:tc>
        <w:tc>
          <w:tcPr>
            <w:tcW w:type="dxa" w:w="1872"/>
            <w:tcBorders>
              <w:start w:sz="4" w:val="single"/>
              <w:top w:sz="4" w:val="single"/>
              <w:end w:sz="4" w:val="single"/>
              <w:bottom w:sz="4" w:val="single"/>
            </w:tcBorders>
          </w:tcPr>
          <w:p>
            <w:pPr>
              <w:pStyle w:val="table_body_style__para"/>
            </w:pPr>
            <w:r>
              <w:t>0.0186</w:t>
            </w:r>
          </w:p>
        </w:tc>
        <w:tc>
          <w:tcPr>
            <w:tcW w:type="dxa" w:w="1872"/>
            <w:tcBorders>
              <w:start w:sz="4" w:val="single"/>
              <w:top w:sz="4" w:val="single"/>
              <w:end w:sz="4" w:val="single"/>
              <w:bottom w:sz="4" w:val="single"/>
            </w:tcBorders>
          </w:tcPr>
          <w:p>
            <w:pPr>
              <w:pStyle w:val="table_body_style__para"/>
            </w:pPr>
            <w:r>
              <w:t>0.0245</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Adaboost Regressor</w:t>
            </w:r>
          </w:p>
        </w:tc>
        <w:tc>
          <w:tcPr>
            <w:tcW w:type="dxa" w:w="1872"/>
            <w:tcBorders>
              <w:start w:sz="4" w:val="single"/>
              <w:top w:sz="4" w:val="single"/>
              <w:end w:sz="4" w:val="single"/>
              <w:bottom w:sz="4" w:val="single"/>
            </w:tcBorders>
          </w:tcPr>
          <w:p>
            <w:pPr>
              <w:pStyle w:val="table_body_style__para"/>
            </w:pPr>
            <w:r>
              <w:t>0.0168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0.0248</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Residual Cross Network Regressor using Training Schedule (3 Cross Layers, 4 Layers: 100, 100, 100, 100 Units)</w:t>
            </w:r>
          </w:p>
        </w:tc>
        <w:tc>
          <w:tcPr>
            <w:tcW w:type="dxa" w:w="1872"/>
            <w:tcBorders>
              <w:start w:sz="4" w:val="single"/>
              <w:top w:sz="4" w:val="single"/>
              <w:end w:sz="4" w:val="single"/>
              <w:bottom w:sz="4" w:val="single"/>
            </w:tcBorders>
          </w:tcPr>
          <w:p>
            <w:pPr>
              <w:pStyle w:val="table_body_style__para"/>
            </w:pPr>
            <w:r>
              <w:t>0.0112</w:t>
            </w:r>
          </w:p>
        </w:tc>
        <w:tc>
          <w:tcPr>
            <w:tcW w:type="dxa" w:w="1872"/>
            <w:tcBorders>
              <w:start w:sz="4" w:val="single"/>
              <w:top w:sz="4" w:val="single"/>
              <w:end w:sz="4" w:val="single"/>
              <w:bottom w:sz="4" w:val="single"/>
            </w:tcBorders>
          </w:tcPr>
          <w:p>
            <w:pPr>
              <w:pStyle w:val="table_body_style__para"/>
            </w:pPr>
            <w:r>
              <w:t>0.8468</w:t>
            </w:r>
          </w:p>
        </w:tc>
        <w:tc>
          <w:tcPr>
            <w:tcW w:type="dxa" w:w="1872"/>
            <w:tcBorders>
              <w:start w:sz="4" w:val="single"/>
              <w:top w:sz="4" w:val="single"/>
              <w:end w:sz="4" w:val="single"/>
              <w:bottom w:sz="4" w:val="single"/>
            </w:tcBorders>
          </w:tcPr>
          <w:p>
            <w:pPr>
              <w:pStyle w:val="table_body_style__para"/>
            </w:pPr>
            <w:r>
              <w:t>0.0249</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Slim Residual Neural Network Regressor using Adaptive Training Schedule (1 Layer: 64 Units)</w:t>
            </w:r>
          </w:p>
        </w:tc>
        <w:tc>
          <w:tcPr>
            <w:tcW w:type="dxa" w:w="1872"/>
            <w:tcBorders>
              <w:start w:sz="4" w:val="single"/>
              <w:top w:sz="4" w:val="single"/>
              <w:end w:sz="4" w:val="single"/>
              <w:bottom w:sz="4" w:val="single"/>
            </w:tcBorders>
          </w:tcPr>
          <w:p>
            <w:pPr>
              <w:pStyle w:val="table_body_style__para"/>
            </w:pPr>
            <w:r>
              <w:t>0.0142</w:t>
            </w:r>
          </w:p>
        </w:tc>
        <w:tc>
          <w:tcPr>
            <w:tcW w:type="dxa" w:w="1872"/>
            <w:tcBorders>
              <w:start w:sz="4" w:val="single"/>
              <w:top w:sz="4" w:val="single"/>
              <w:end w:sz="4" w:val="single"/>
              <w:bottom w:sz="4" w:val="single"/>
            </w:tcBorders>
          </w:tcPr>
          <w:p>
            <w:pPr>
              <w:pStyle w:val="table_body_style__para"/>
            </w:pPr>
            <w:r>
              <w:t>0.0197</w:t>
            </w:r>
          </w:p>
        </w:tc>
        <w:tc>
          <w:tcPr>
            <w:tcW w:type="dxa" w:w="1872"/>
            <w:tcBorders>
              <w:start w:sz="4" w:val="single"/>
              <w:top w:sz="4" w:val="single"/>
              <w:end w:sz="4" w:val="single"/>
              <w:bottom w:sz="4" w:val="single"/>
            </w:tcBorders>
          </w:tcPr>
          <w:p>
            <w:pPr>
              <w:pStyle w:val="table_body_style__para"/>
            </w:pPr>
            <w:r>
              <w:t>0.026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(3 Layers: 512, 64, 64 Units)</w:t>
            </w:r>
          </w:p>
        </w:tc>
        <w:tc>
          <w:tcPr>
            <w:tcW w:type="dxa" w:w="1872"/>
            <w:tcBorders>
              <w:start w:sz="4" w:val="single"/>
              <w:top w:sz="4" w:val="single"/>
              <w:end w:sz="4" w:val="single"/>
              <w:bottom w:sz="4" w:val="single"/>
            </w:tcBorders>
          </w:tcPr>
          <w:p>
            <w:pPr>
              <w:pStyle w:val="table_body_style__para"/>
            </w:pPr>
            <w:r>
              <w:t>0.0132</w:t>
            </w:r>
          </w:p>
        </w:tc>
        <w:tc>
          <w:tcPr>
            <w:tcW w:type="dxa" w:w="1872"/>
            <w:tcBorders>
              <w:start w:sz="4" w:val="single"/>
              <w:top w:sz="4" w:val="single"/>
              <w:end w:sz="4" w:val="single"/>
              <w:bottom w:sz="4" w:val="single"/>
            </w:tcBorders>
          </w:tcPr>
          <w:p>
            <w:pPr>
              <w:pStyle w:val="table_body_style__para"/>
            </w:pPr>
            <w:r>
              <w:t>0.0187</w:t>
            </w:r>
          </w:p>
        </w:tc>
        <w:tc>
          <w:tcPr>
            <w:tcW w:type="dxa" w:w="1872"/>
            <w:tcBorders>
              <w:start w:sz="4" w:val="single"/>
              <w:top w:sz="4" w:val="single"/>
              <w:end w:sz="4" w:val="single"/>
              <w:bottom w:sz="4" w:val="single"/>
            </w:tcBorders>
          </w:tcPr>
          <w:p>
            <w:pPr>
              <w:pStyle w:val="table_body_style__para"/>
            </w:pPr>
            <w:r>
              <w:t>0.0262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0.012</w:t>
            </w:r>
          </w:p>
        </w:tc>
        <w:tc>
          <w:tcPr>
            <w:tcW w:type="dxa" w:w="1872"/>
            <w:tcBorders>
              <w:start w:sz="4" w:val="single"/>
              <w:top w:sz="4" w:val="single"/>
              <w:end w:sz="4" w:val="single"/>
              <w:bottom w:sz="4" w:val="single"/>
            </w:tcBorders>
          </w:tcPr>
          <w:p>
            <w:pPr>
              <w:pStyle w:val="table_body_style__para"/>
            </w:pPr>
            <w:r>
              <w:t>0.0174</w:t>
            </w:r>
          </w:p>
        </w:tc>
        <w:tc>
          <w:tcPr>
            <w:tcW w:type="dxa" w:w="1872"/>
            <w:tcBorders>
              <w:start w:sz="4" w:val="single"/>
              <w:top w:sz="4" w:val="single"/>
              <w:end w:sz="4" w:val="single"/>
              <w:bottom w:sz="4" w:val="single"/>
            </w:tcBorders>
          </w:tcPr>
          <w:p>
            <w:pPr>
              <w:pStyle w:val="table_body_style__para"/>
            </w:pPr>
            <w:r>
              <w:t>0.0281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Generalized Additive2 Model (Gamma Loss)</w:t>
            </w:r>
          </w:p>
        </w:tc>
        <w:tc>
          <w:tcPr>
            <w:tcW w:type="dxa" w:w="1872"/>
            <w:tcBorders>
              <w:start w:sz="4" w:val="single"/>
              <w:top w:sz="4" w:val="single"/>
              <w:end w:sz="4" w:val="single"/>
              <w:bottom w:sz="4" w:val="single"/>
            </w:tcBorders>
          </w:tcPr>
          <w:p>
            <w:pPr>
              <w:pStyle w:val="table_body_style__para"/>
            </w:pPr>
            <w:r>
              <w:t>0.0156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0.0306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Residual Neural Factorization Machine Regressor using Training Schedule (2 Layers: 100, 100 Units)</w:t>
            </w:r>
          </w:p>
        </w:tc>
        <w:tc>
          <w:tcPr>
            <w:tcW w:type="dxa" w:w="1872"/>
            <w:tcBorders>
              <w:start w:sz="4" w:val="single"/>
              <w:top w:sz="4" w:val="single"/>
              <w:end w:sz="4" w:val="single"/>
              <w:bottom w:sz="4" w:val="single"/>
            </w:tcBorders>
          </w:tcPr>
          <w:p>
            <w:pPr>
              <w:pStyle w:val="table_body_style__para"/>
            </w:pPr>
            <w:r>
              <w:t>0.0153</w:t>
            </w:r>
          </w:p>
        </w:tc>
        <w:tc>
          <w:tcPr>
            <w:tcW w:type="dxa" w:w="1872"/>
            <w:tcBorders>
              <w:start w:sz="4" w:val="single"/>
              <w:top w:sz="4" w:val="single"/>
              <w:end w:sz="4" w:val="single"/>
              <w:bottom w:sz="4" w:val="single"/>
            </w:tcBorders>
          </w:tcPr>
          <w:p>
            <w:pPr>
              <w:pStyle w:val="table_body_style__para"/>
            </w:pPr>
            <w:r>
              <w:t>0.8782</w:t>
            </w:r>
          </w:p>
        </w:tc>
        <w:tc>
          <w:tcPr>
            <w:tcW w:type="dxa" w:w="1872"/>
            <w:tcBorders>
              <w:start w:sz="4" w:val="single"/>
              <w:top w:sz="4" w:val="single"/>
              <w:end w:sz="4" w:val="single"/>
              <w:bottom w:sz="4" w:val="single"/>
            </w:tcBorders>
          </w:tcPr>
          <w:p>
            <w:pPr>
              <w:pStyle w:val="table_body_style__para"/>
            </w:pPr>
            <w:r>
              <w:t>0.0311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Gaussian Process Regressor with Radial Basis Function Kernel</w:t>
            </w:r>
          </w:p>
        </w:tc>
        <w:tc>
          <w:tcPr>
            <w:tcW w:type="dxa" w:w="1872"/>
            <w:tcBorders>
              <w:start w:sz="4" w:val="single"/>
              <w:top w:sz="4" w:val="single"/>
              <w:end w:sz="4" w:val="single"/>
              <w:bottom w:sz="4" w:val="single"/>
            </w:tcBorders>
          </w:tcPr>
          <w:p>
            <w:pPr>
              <w:pStyle w:val="table_body_style__para"/>
            </w:pPr>
            <w:r>
              <w:t>0.0141</w:t>
            </w:r>
          </w:p>
        </w:tc>
        <w:tc>
          <w:tcPr>
            <w:tcW w:type="dxa" w:w="1872"/>
            <w:tcBorders>
              <w:start w:sz="4" w:val="single"/>
              <w:top w:sz="4" w:val="single"/>
              <w:end w:sz="4" w:val="single"/>
              <w:bottom w:sz="4" w:val="single"/>
            </w:tcBorders>
          </w:tcPr>
          <w:p>
            <w:pPr>
              <w:pStyle w:val="table_body_style__para"/>
            </w:pPr>
            <w:r>
              <w:t>6434.6088</w:t>
            </w:r>
          </w:p>
        </w:tc>
        <w:tc>
          <w:tcPr>
            <w:tcW w:type="dxa" w:w="1872"/>
            <w:tcBorders>
              <w:start w:sz="4" w:val="single"/>
              <w:top w:sz="4" w:val="single"/>
              <w:end w:sz="4" w:val="single"/>
              <w:bottom w:sz="4" w:val="single"/>
            </w:tcBorders>
          </w:tcPr>
          <w:p>
            <w:pPr>
              <w:pStyle w:val="table_body_style__para"/>
            </w:pPr>
            <w:r>
              <w:t>0.0312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(2 Layers: 512, 512 Units)</w:t>
            </w:r>
          </w:p>
        </w:tc>
        <w:tc>
          <w:tcPr>
            <w:tcW w:type="dxa" w:w="1872"/>
            <w:tcBorders>
              <w:start w:sz="4" w:val="single"/>
              <w:top w:sz="4" w:val="single"/>
              <w:end w:sz="4" w:val="single"/>
              <w:bottom w:sz="4" w:val="single"/>
            </w:tcBorders>
          </w:tcPr>
          <w:p>
            <w:pPr>
              <w:pStyle w:val="table_body_style__para"/>
            </w:pPr>
            <w:r>
              <w:t>0.0158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0.0312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Deep Self-Normalizing Residual Neural Network Regressor using Training Schedule (3 Layers: 256, 128, 64 Units)</w:t>
            </w:r>
          </w:p>
        </w:tc>
        <w:tc>
          <w:tcPr>
            <w:tcW w:type="dxa" w:w="1872"/>
            <w:tcBorders>
              <w:start w:sz="4" w:val="single"/>
              <w:top w:sz="4" w:val="single"/>
              <w:end w:sz="4" w:val="single"/>
              <w:bottom w:sz="4" w:val="single"/>
            </w:tcBorders>
          </w:tcPr>
          <w:p>
            <w:pPr>
              <w:pStyle w:val="table_body_style__para"/>
            </w:pPr>
            <w:r>
              <w:t>0.0185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Auto-tuned K-Nearest Neighbors Regressor (Euclidean Distance)</w:t>
            </w:r>
          </w:p>
        </w:tc>
        <w:tc>
          <w:tcPr>
            <w:tcW w:type="dxa" w:w="1872"/>
            <w:tcBorders>
              <w:start w:sz="4" w:val="single"/>
              <w:top w:sz="4" w:val="single"/>
              <w:end w:sz="4" w:val="single"/>
              <w:bottom w:sz="4" w:val="single"/>
            </w:tcBorders>
          </w:tcPr>
          <w:p>
            <w:pPr>
              <w:pStyle w:val="table_body_style__para"/>
            </w:pPr>
            <w:r>
              <w:t>0.0224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0.0352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Auto-tuned Stochastic Gradient Descent Regression</w:t>
            </w:r>
          </w:p>
        </w:tc>
        <w:tc>
          <w:tcPr>
            <w:tcW w:type="dxa" w:w="1872"/>
            <w:tcBorders>
              <w:start w:sz="4" w:val="single"/>
              <w:top w:sz="4" w:val="single"/>
              <w:end w:sz="4" w:val="single"/>
              <w:bottom w:sz="4" w:val="single"/>
            </w:tcBorders>
          </w:tcPr>
          <w:p>
            <w:pPr>
              <w:pStyle w:val="table_body_style__para"/>
            </w:pPr>
            <w:r>
              <w:t>0.0189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0.0404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Decision Tree Regressor</w:t>
            </w:r>
          </w:p>
        </w:tc>
        <w:tc>
          <w:tcPr>
            <w:tcW w:type="dxa" w:w="1872"/>
            <w:tcBorders>
              <w:start w:sz="4" w:val="single"/>
              <w:top w:sz="4" w:val="single"/>
              <w:end w:sz="4" w:val="single"/>
              <w:bottom w:sz="4" w:val="single"/>
            </w:tcBorders>
          </w:tcPr>
          <w:p>
            <w:pPr>
              <w:pStyle w:val="table_body_style__para"/>
            </w:pPr>
            <w:r>
              <w:t>0.0298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0.0416</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Eureqa Generalized Additive Model (10000 Generations) (Gamma Loss)</w:t>
            </w:r>
          </w:p>
        </w:tc>
        <w:tc>
          <w:tcPr>
            <w:tcW w:type="dxa" w:w="1872"/>
            <w:tcBorders>
              <w:start w:sz="4" w:val="single"/>
              <w:top w:sz="4" w:val="single"/>
              <w:end w:sz="4" w:val="single"/>
              <w:bottom w:sz="4" w:val="single"/>
            </w:tcBorders>
          </w:tcPr>
          <w:p>
            <w:pPr>
              <w:pStyle w:val="table_body_style__para"/>
            </w:pPr>
            <w:r>
              <w:t>0.0309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0.0492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Eureqa Generalized Additive Model (1000 Generations) (Gamma Loss)</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0.0501</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Eureqa Generalized Additive Model (40 Generations) (Gamma Loss)</w:t>
            </w:r>
          </w:p>
        </w:tc>
        <w:tc>
          <w:tcPr>
            <w:tcW w:type="dxa" w:w="1872"/>
            <w:tcBorders>
              <w:start w:sz="4" w:val="single"/>
              <w:top w:sz="4" w:val="single"/>
              <w:end w:sz="4" w:val="single"/>
              <w:bottom w:sz="4" w:val="single"/>
            </w:tcBorders>
          </w:tcPr>
          <w:p>
            <w:pPr>
              <w:pStyle w:val="table_body_style__para"/>
            </w:pPr>
            <w:r>
              <w:t>0.0416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0.0662</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Linear Regression</w:t>
            </w:r>
          </w:p>
        </w:tc>
        <w:tc>
          <w:tcPr>
            <w:tcW w:type="dxa" w:w="1872"/>
            <w:tcBorders>
              <w:start w:sz="4" w:val="single"/>
              <w:top w:sz="4" w:val="single"/>
              <w:end w:sz="4" w:val="single"/>
              <w:bottom w:sz="4" w:val="single"/>
            </w:tcBorders>
          </w:tcPr>
          <w:p>
            <w:pPr>
              <w:pStyle w:val="table_body_style__para"/>
            </w:pPr>
            <w:r>
              <w:t>62393.0381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0.0677</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Gaussian Process Regressor with Matern Kernel (nu=1.5)</w:t>
            </w:r>
          </w:p>
        </w:tc>
        <w:tc>
          <w:tcPr>
            <w:tcW w:type="dxa" w:w="1872"/>
            <w:tcBorders>
              <w:start w:sz="4" w:val="single"/>
              <w:top w:sz="4" w:val="single"/>
              <w:end w:sz="4" w:val="single"/>
              <w:bottom w:sz="4" w:val="single"/>
            </w:tcBorders>
          </w:tcPr>
          <w:p>
            <w:pPr>
              <w:pStyle w:val="table_body_style__para"/>
            </w:pPr>
            <w:r>
              <w:t>0.1199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0.1654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Mean Response Regressor</w:t>
            </w:r>
          </w:p>
        </w:tc>
        <w:tc>
          <w:tcPr>
            <w:tcW w:type="dxa" w:w="1872"/>
            <w:tcBorders>
              <w:start w:sz="4" w:val="single"/>
              <w:top w:sz="4" w:val="single"/>
              <w:end w:sz="4" w:val="single"/>
              <w:bottom w:sz="4" w:val="single"/>
            </w:tcBorders>
          </w:tcPr>
          <w:p>
            <w:pPr>
              <w:pStyle w:val="table_body_style__para"/>
            </w:pPr>
            <w:r>
              <w:t>0.1199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0.1654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Keras Wide Residual Neural Network Regressor using Training Schedule (1 Layer: 1536 Units)</w:t>
            </w:r>
          </w:p>
        </w:tc>
        <w:tc>
          <w:tcPr>
            <w:tcW w:type="dxa" w:w="1872"/>
            <w:tcBorders>
              <w:start w:sz="4" w:val="single"/>
              <w:top w:sz="4" w:val="single"/>
              <w:end w:sz="4" w:val="single"/>
              <w:bottom w:sz="4" w:val="single"/>
            </w:tcBorders>
          </w:tcPr>
          <w:p>
            <w:pPr>
              <w:pStyle w:val="table_body_style__para"/>
            </w:pPr>
            <w:r>
              <w:t>0.1199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0.1654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Gaussian Process Regressor with Matern Kernel (nu=2.5)</w:t>
            </w:r>
          </w:p>
        </w:tc>
        <w:tc>
          <w:tcPr>
            <w:tcW w:type="dxa" w:w="1872"/>
            <w:tcBorders>
              <w:start w:sz="4" w:val="single"/>
              <w:top w:sz="4" w:val="single"/>
              <w:end w:sz="4" w:val="single"/>
              <w:bottom w:sz="4" w:val="single"/>
            </w:tcBorders>
          </w:tcPr>
          <w:p>
            <w:pPr>
              <w:pStyle w:val="table_body_style__para"/>
            </w:pPr>
            <w:r>
              <w:t>0.1199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0.1654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TensorFlow Deep Learning Regressor</w:t>
            </w:r>
          </w:p>
        </w:tc>
        <w:tc>
          <w:tcPr>
            <w:tcW w:type="dxa" w:w="1872"/>
            <w:tcBorders>
              <w:start w:sz="4" w:val="single"/>
              <w:top w:sz="4" w:val="single"/>
              <w:end w:sz="4" w:val="single"/>
              <w:bottom w:sz="4" w:val="single"/>
            </w:tcBorders>
          </w:tcPr>
          <w:p>
            <w:pPr>
              <w:pStyle w:val="table_body_style__para"/>
            </w:pPr>
            <w:r>
              <w:t>0.0832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1.1668</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Eureqa Regressor (Instant Search: 40 Generations)</w:t>
            </w:r>
          </w:p>
        </w:tc>
        <w:tc>
          <w:tcPr>
            <w:tcW w:type="dxa" w:w="1872"/>
            <w:tcBorders>
              <w:start w:sz="4" w:val="single"/>
              <w:top w:sz="4" w:val="single"/>
              <w:end w:sz="4" w:val="single"/>
              <w:bottom w:sz="4" w:val="single"/>
            </w:tcBorders>
          </w:tcPr>
          <w:p>
            <w:pPr>
              <w:pStyle w:val="table_body_style__para"/>
            </w:pPr>
            <w:r>
              <w:t>0.0521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41780.8084</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Eureqa Regressor (Default Search: 3000 Generations)</w:t>
            </w:r>
          </w:p>
        </w:tc>
        <w:tc>
          <w:tcPr>
            <w:tcW w:type="dxa" w:w="1872"/>
            <w:tcBorders>
              <w:start w:sz="4" w:val="single"/>
              <w:top w:sz="4" w:val="single"/>
              <w:end w:sz="4" w:val="single"/>
              <w:bottom w:sz="4" w:val="single"/>
            </w:tcBorders>
          </w:tcPr>
          <w:p>
            <w:pPr>
              <w:pStyle w:val="table_body_style__para"/>
            </w:pPr>
            <w:r>
              <w:t>0.0367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82876.8218</w:t>
            </w:r>
          </w:p>
        </w:tc>
        <w:tc>
          <w:tcPr>
            <w:tcW w:type="dxa" w:w="1872"/>
            <w:tcBorders>
              <w:start w:sz="4" w:val="single"/>
              <w:top w:sz="4" w:val="single"/>
              <w:end w:sz="4" w:val="single"/>
              <w:bottom w:sz="4" w:val="single"/>
            </w:tcBorders>
          </w:tcPr>
          <w:p>
            <w:pPr>
              <w:pStyle w:val="table_body_style__para"/>
            </w:pPr>
            <w:r>
              <w:t>63.9727</w:t>
            </w:r>
          </w:p>
        </w:tc>
      </w:tr>
      <w:tr>
        <w:tc>
          <w:tcPr>
            <w:tcW w:type="dxa" w:w="1872"/>
            <w:tcBorders>
              <w:start w:sz="4" w:val="single"/>
              <w:top w:sz="4" w:val="single"/>
              <w:end w:sz="4" w:val="single"/>
              <w:bottom w:sz="4" w:val="single"/>
            </w:tcBorders>
          </w:tcPr>
          <w:p>
            <w:pPr>
              <w:pStyle w:val="table_body_style__para"/>
            </w:pPr>
            <w:r>
              <w:t>Eureqa Regressor (Quick Search: 250 Generations)</w:t>
            </w:r>
          </w:p>
        </w:tc>
        <w:tc>
          <w:tcPr>
            <w:tcW w:type="dxa" w:w="1872"/>
            <w:tcBorders>
              <w:start w:sz="4" w:val="single"/>
              <w:top w:sz="4" w:val="single"/>
              <w:end w:sz="4" w:val="single"/>
              <w:bottom w:sz="4" w:val="single"/>
            </w:tcBorders>
          </w:tcPr>
          <w:p>
            <w:pPr>
              <w:pStyle w:val="table_body_style__para"/>
            </w:pPr>
            <w:r>
              <w:t>0.0522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107062.065</w:t>
            </w:r>
          </w:p>
        </w:tc>
        <w:tc>
          <w:tcPr>
            <w:tcW w:type="dxa" w:w="1872"/>
            <w:tcBorders>
              <w:start w:sz="4" w:val="single"/>
              <w:top w:sz="4" w:val="single"/>
              <w:end w:sz="4" w:val="single"/>
              <w:bottom w:sz="4" w:val="single"/>
            </w:tcBorders>
          </w:tcPr>
          <w:p>
            <w:pPr>
              <w:pStyle w:val="table_body_style__para"/>
            </w:pPr>
            <w:r>
              <w:t>63.9727</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Leaderboard from most to least important. This score represents a measure of predictive power using only that variable to predict the target. The score is measured using the project's accuracy metric that is defined by either the user (i.e., </w:t>
      </w:r>
      <w:r>
        <w:t>Gamma Deviance</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eXtreme Gradient Boosted Trees Regressor with Early Stopping (Poisson Loss)</w:t>
      </w:r>
      <w:r>
        <w:t xml:space="preserve"> model and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Id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730.47</w:t>
            </w:r>
          </w:p>
        </w:tc>
        <w:tc>
          <w:tcPr>
            <w:tcW w:type="dxa" w:w="936"/>
            <w:tcBorders>
              <w:start w:sz="4" w:val="single"/>
              <w:top w:sz="4" w:val="single"/>
              <w:end w:sz="4" w:val="single"/>
              <w:bottom w:sz="4" w:val="single"/>
            </w:tcBorders>
          </w:tcPr>
          <w:p>
            <w:pPr>
              <w:pStyle w:val="table_body_style__para"/>
            </w:pPr>
            <w:r>
              <w:t>420.6</w:t>
            </w:r>
          </w:p>
        </w:tc>
        <w:tc>
          <w:tcPr>
            <w:tcW w:type="dxa" w:w="936"/>
            <w:tcBorders>
              <w:start w:sz="4" w:val="single"/>
              <w:top w:sz="4" w:val="single"/>
              <w:end w:sz="4" w:val="single"/>
              <w:bottom w:sz="4" w:val="single"/>
            </w:tcBorders>
          </w:tcPr>
          <w:p>
            <w:pPr>
              <w:pStyle w:val="table_body_style__para"/>
            </w:pPr>
            <w:r>
              <w:t>733.5</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1460.0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MSSubClass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57.21</w:t>
            </w:r>
          </w:p>
        </w:tc>
        <w:tc>
          <w:tcPr>
            <w:tcW w:type="dxa" w:w="936"/>
            <w:tcBorders>
              <w:start w:sz="4" w:val="single"/>
              <w:top w:sz="4" w:val="single"/>
              <w:end w:sz="4" w:val="single"/>
              <w:bottom w:sz="4" w:val="single"/>
            </w:tcBorders>
          </w:tcPr>
          <w:p>
            <w:pPr>
              <w:pStyle w:val="table_body_style__para"/>
            </w:pPr>
            <w:r>
              <w:t>42.73</w:t>
            </w:r>
          </w:p>
        </w:tc>
        <w:tc>
          <w:tcPr>
            <w:tcW w:type="dxa" w:w="936"/>
            <w:tcBorders>
              <w:start w:sz="4" w:val="single"/>
              <w:top w:sz="4" w:val="single"/>
              <w:end w:sz="4" w:val="single"/>
              <w:bottom w:sz="4" w:val="single"/>
            </w:tcBorders>
          </w:tcPr>
          <w:p>
            <w:pPr>
              <w:pStyle w:val="table_body_style__para"/>
            </w:pPr>
            <w:r>
              <w:t>50.0</w:t>
            </w:r>
          </w:p>
        </w:tc>
        <w:tc>
          <w:tcPr>
            <w:tcW w:type="dxa" w:w="936"/>
            <w:tcBorders>
              <w:start w:sz="4" w:val="single"/>
              <w:top w:sz="4" w:val="single"/>
              <w:end w:sz="4" w:val="single"/>
              <w:bottom w:sz="4" w:val="single"/>
            </w:tcBorders>
          </w:tcPr>
          <w:p>
            <w:pPr>
              <w:pStyle w:val="table_body_style__para"/>
            </w:pPr>
            <w:r>
              <w:t>20.0</w:t>
            </w:r>
          </w:p>
        </w:tc>
        <w:tc>
          <w:tcPr>
            <w:tcW w:type="dxa" w:w="936"/>
            <w:tcBorders>
              <w:start w:sz="4" w:val="single"/>
              <w:top w:sz="4" w:val="single"/>
              <w:end w:sz="4" w:val="single"/>
              <w:bottom w:sz="4" w:val="single"/>
            </w:tcBorders>
          </w:tcPr>
          <w:p>
            <w:pPr>
              <w:pStyle w:val="table_body_style__para"/>
            </w:pPr>
            <w:r>
              <w:t>190.0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MSZoning</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LotFrontage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107</w:t>
            </w:r>
          </w:p>
        </w:tc>
        <w:tc>
          <w:tcPr>
            <w:tcW w:type="dxa" w:w="936"/>
            <w:tcBorders>
              <w:start w:sz="4" w:val="single"/>
              <w:top w:sz="4" w:val="single"/>
              <w:end w:sz="4" w:val="single"/>
              <w:bottom w:sz="4" w:val="single"/>
            </w:tcBorders>
          </w:tcPr>
          <w:p>
            <w:pPr>
              <w:pStyle w:val="table_body_style__para"/>
            </w:pPr>
            <w:r>
              <w:t>201</w:t>
            </w:r>
          </w:p>
        </w:tc>
        <w:tc>
          <w:tcPr>
            <w:tcW w:type="dxa" w:w="936"/>
            <w:tcBorders>
              <w:start w:sz="4" w:val="single"/>
              <w:top w:sz="4" w:val="single"/>
              <w:end w:sz="4" w:val="single"/>
              <w:bottom w:sz="4" w:val="single"/>
            </w:tcBorders>
          </w:tcPr>
          <w:p>
            <w:pPr>
              <w:pStyle w:val="table_body_style__para"/>
            </w:pPr>
            <w:r>
              <w:t>70.14</w:t>
            </w:r>
          </w:p>
        </w:tc>
        <w:tc>
          <w:tcPr>
            <w:tcW w:type="dxa" w:w="936"/>
            <w:tcBorders>
              <w:start w:sz="4" w:val="single"/>
              <w:top w:sz="4" w:val="single"/>
              <w:end w:sz="4" w:val="single"/>
              <w:bottom w:sz="4" w:val="single"/>
            </w:tcBorders>
          </w:tcPr>
          <w:p>
            <w:pPr>
              <w:pStyle w:val="table_body_style__para"/>
            </w:pPr>
            <w:r>
              <w:t>25.073</w:t>
            </w:r>
          </w:p>
        </w:tc>
        <w:tc>
          <w:tcPr>
            <w:tcW w:type="dxa" w:w="936"/>
            <w:tcBorders>
              <w:start w:sz="4" w:val="single"/>
              <w:top w:sz="4" w:val="single"/>
              <w:end w:sz="4" w:val="single"/>
              <w:bottom w:sz="4" w:val="single"/>
            </w:tcBorders>
          </w:tcPr>
          <w:p>
            <w:pPr>
              <w:pStyle w:val="table_body_style__para"/>
            </w:pPr>
            <w:r>
              <w:t>69.0</w:t>
            </w:r>
          </w:p>
        </w:tc>
        <w:tc>
          <w:tcPr>
            <w:tcW w:type="dxa" w:w="936"/>
            <w:tcBorders>
              <w:start w:sz="4" w:val="single"/>
              <w:top w:sz="4" w:val="single"/>
              <w:end w:sz="4" w:val="single"/>
              <w:bottom w:sz="4" w:val="single"/>
            </w:tcBorders>
          </w:tcPr>
          <w:p>
            <w:pPr>
              <w:pStyle w:val="table_body_style__para"/>
            </w:pPr>
            <w:r>
              <w:t>21.0</w:t>
            </w:r>
          </w:p>
        </w:tc>
        <w:tc>
          <w:tcPr>
            <w:tcW w:type="dxa" w:w="936"/>
            <w:tcBorders>
              <w:start w:sz="4" w:val="single"/>
              <w:top w:sz="4" w:val="single"/>
              <w:end w:sz="4" w:val="single"/>
              <w:bottom w:sz="4" w:val="single"/>
            </w:tcBorders>
          </w:tcPr>
          <w:p>
            <w:pPr>
              <w:pStyle w:val="table_body_style__para"/>
            </w:pPr>
            <w:r>
              <w:t>313.0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LotArea</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882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10492.054</w:t>
            </w:r>
          </w:p>
        </w:tc>
        <w:tc>
          <w:tcPr>
            <w:tcW w:type="dxa" w:w="936"/>
            <w:tcBorders>
              <w:start w:sz="4" w:val="single"/>
              <w:top w:sz="4" w:val="single"/>
              <w:end w:sz="4" w:val="single"/>
              <w:bottom w:sz="4" w:val="single"/>
            </w:tcBorders>
          </w:tcPr>
          <w:p>
            <w:pPr>
              <w:pStyle w:val="table_body_style__para"/>
            </w:pPr>
            <w:r>
              <w:t>9133.26</w:t>
            </w:r>
          </w:p>
        </w:tc>
        <w:tc>
          <w:tcPr>
            <w:tcW w:type="dxa" w:w="936"/>
            <w:tcBorders>
              <w:start w:sz="4" w:val="single"/>
              <w:top w:sz="4" w:val="single"/>
              <w:end w:sz="4" w:val="single"/>
              <w:bottom w:sz="4" w:val="single"/>
            </w:tcBorders>
          </w:tcPr>
          <w:p>
            <w:pPr>
              <w:pStyle w:val="table_body_style__para"/>
            </w:pPr>
            <w:r>
              <w:t>9522.5</w:t>
            </w:r>
          </w:p>
        </w:tc>
        <w:tc>
          <w:tcPr>
            <w:tcW w:type="dxa" w:w="936"/>
            <w:tcBorders>
              <w:start w:sz="4" w:val="single"/>
              <w:top w:sz="4" w:val="single"/>
              <w:end w:sz="4" w:val="single"/>
              <w:bottom w:sz="4" w:val="single"/>
            </w:tcBorders>
          </w:tcPr>
          <w:p>
            <w:pPr>
              <w:pStyle w:val="table_body_style__para"/>
            </w:pPr>
            <w:r>
              <w:t>1477.0</w:t>
            </w:r>
          </w:p>
        </w:tc>
        <w:tc>
          <w:tcPr>
            <w:tcW w:type="dxa" w:w="936"/>
            <w:tcBorders>
              <w:start w:sz="4" w:val="single"/>
              <w:top w:sz="4" w:val="single"/>
              <w:end w:sz="4" w:val="single"/>
              <w:bottom w:sz="4" w:val="single"/>
            </w:tcBorders>
          </w:tcPr>
          <w:p>
            <w:pPr>
              <w:pStyle w:val="table_body_style__para"/>
            </w:pPr>
            <w:r>
              <w:t>164660.0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Street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Alley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1094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LotShape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LandContour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LotConfig</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LandSlope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Neighborhood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Condition1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Condition2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BldgType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HouseStyle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OverallQual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6.098</w:t>
            </w:r>
          </w:p>
        </w:tc>
        <w:tc>
          <w:tcPr>
            <w:tcW w:type="dxa" w:w="936"/>
            <w:tcBorders>
              <w:start w:sz="4" w:val="single"/>
              <w:top w:sz="4" w:val="single"/>
              <w:end w:sz="4" w:val="single"/>
              <w:bottom w:sz="4" w:val="single"/>
            </w:tcBorders>
          </w:tcPr>
          <w:p>
            <w:pPr>
              <w:pStyle w:val="table_body_style__para"/>
            </w:pPr>
            <w:r>
              <w:t>1.38</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OverallCond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5.58</w:t>
            </w:r>
          </w:p>
        </w:tc>
        <w:tc>
          <w:tcPr>
            <w:tcW w:type="dxa" w:w="936"/>
            <w:tcBorders>
              <w:start w:sz="4" w:val="single"/>
              <w:top w:sz="4" w:val="single"/>
              <w:end w:sz="4" w:val="single"/>
              <w:bottom w:sz="4" w:val="single"/>
            </w:tcBorders>
          </w:tcPr>
          <w:p>
            <w:pPr>
              <w:pStyle w:val="table_body_style__para"/>
            </w:pPr>
            <w:r>
              <w:t>1.13</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YearBuilt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1971.36</w:t>
            </w:r>
          </w:p>
        </w:tc>
        <w:tc>
          <w:tcPr>
            <w:tcW w:type="dxa" w:w="936"/>
            <w:tcBorders>
              <w:start w:sz="4" w:val="single"/>
              <w:top w:sz="4" w:val="single"/>
              <w:end w:sz="4" w:val="single"/>
              <w:bottom w:sz="4" w:val="single"/>
            </w:tcBorders>
          </w:tcPr>
          <w:p>
            <w:pPr>
              <w:pStyle w:val="table_body_style__para"/>
            </w:pPr>
            <w:r>
              <w:t>30.19</w:t>
            </w:r>
          </w:p>
        </w:tc>
        <w:tc>
          <w:tcPr>
            <w:tcW w:type="dxa" w:w="936"/>
            <w:tcBorders>
              <w:start w:sz="4" w:val="single"/>
              <w:top w:sz="4" w:val="single"/>
              <w:end w:sz="4" w:val="single"/>
              <w:bottom w:sz="4" w:val="single"/>
            </w:tcBorders>
          </w:tcPr>
          <w:p>
            <w:pPr>
              <w:pStyle w:val="table_body_style__para"/>
            </w:pPr>
            <w:r>
              <w:t>1973.0</w:t>
            </w:r>
          </w:p>
        </w:tc>
        <w:tc>
          <w:tcPr>
            <w:tcW w:type="dxa" w:w="936"/>
            <w:tcBorders>
              <w:start w:sz="4" w:val="single"/>
              <w:top w:sz="4" w:val="single"/>
              <w:end w:sz="4" w:val="single"/>
              <w:bottom w:sz="4" w:val="single"/>
            </w:tcBorders>
          </w:tcPr>
          <w:p>
            <w:pPr>
              <w:pStyle w:val="table_body_style__para"/>
            </w:pPr>
            <w:r>
              <w:t>1872.0</w:t>
            </w:r>
          </w:p>
        </w:tc>
        <w:tc>
          <w:tcPr>
            <w:tcW w:type="dxa" w:w="936"/>
            <w:tcBorders>
              <w:start w:sz="4" w:val="single"/>
              <w:top w:sz="4" w:val="single"/>
              <w:end w:sz="4" w:val="single"/>
              <w:bottom w:sz="4" w:val="single"/>
            </w:tcBorders>
          </w:tcPr>
          <w:p>
            <w:pPr>
              <w:pStyle w:val="table_body_style__para"/>
            </w:pPr>
            <w:r>
              <w:t>2010.0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YearRemodAdd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1984.92</w:t>
            </w:r>
          </w:p>
        </w:tc>
        <w:tc>
          <w:tcPr>
            <w:tcW w:type="dxa" w:w="936"/>
            <w:tcBorders>
              <w:start w:sz="4" w:val="single"/>
              <w:top w:sz="4" w:val="single"/>
              <w:end w:sz="4" w:val="single"/>
              <w:bottom w:sz="4" w:val="single"/>
            </w:tcBorders>
          </w:tcPr>
          <w:p>
            <w:pPr>
              <w:pStyle w:val="table_body_style__para"/>
            </w:pPr>
            <w:r>
              <w:t>20.54</w:t>
            </w:r>
          </w:p>
        </w:tc>
        <w:tc>
          <w:tcPr>
            <w:tcW w:type="dxa" w:w="936"/>
            <w:tcBorders>
              <w:start w:sz="4" w:val="single"/>
              <w:top w:sz="4" w:val="single"/>
              <w:end w:sz="4" w:val="single"/>
              <w:bottom w:sz="4" w:val="single"/>
            </w:tcBorders>
          </w:tcPr>
          <w:p>
            <w:pPr>
              <w:pStyle w:val="table_body_style__para"/>
            </w:pPr>
            <w:r>
              <w:t>1993.0</w:t>
            </w:r>
          </w:p>
        </w:tc>
        <w:tc>
          <w:tcPr>
            <w:tcW w:type="dxa" w:w="936"/>
            <w:tcBorders>
              <w:start w:sz="4" w:val="single"/>
              <w:top w:sz="4" w:val="single"/>
              <w:end w:sz="4" w:val="single"/>
              <w:bottom w:sz="4" w:val="single"/>
            </w:tcBorders>
          </w:tcPr>
          <w:p>
            <w:pPr>
              <w:pStyle w:val="table_body_style__para"/>
            </w:pPr>
            <w:r>
              <w:t>1950.0</w:t>
            </w:r>
          </w:p>
        </w:tc>
        <w:tc>
          <w:tcPr>
            <w:tcW w:type="dxa" w:w="936"/>
            <w:tcBorders>
              <w:start w:sz="4" w:val="single"/>
              <w:top w:sz="4" w:val="single"/>
              <w:end w:sz="4" w:val="single"/>
              <w:bottom w:sz="4" w:val="single"/>
            </w:tcBorders>
          </w:tcPr>
          <w:p>
            <w:pPr>
              <w:pStyle w:val="table_body_style__para"/>
            </w:pPr>
            <w:r>
              <w:t>2010.0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RoofStyle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RoofMatl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Exterior1st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Exterior2nd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MasVnrType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695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MasVnrArea</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294</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106.057</w:t>
            </w:r>
          </w:p>
        </w:tc>
        <w:tc>
          <w:tcPr>
            <w:tcW w:type="dxa" w:w="936"/>
            <w:tcBorders>
              <w:start w:sz="4" w:val="single"/>
              <w:top w:sz="4" w:val="single"/>
              <w:end w:sz="4" w:val="single"/>
              <w:bottom w:sz="4" w:val="single"/>
            </w:tcBorders>
          </w:tcPr>
          <w:p>
            <w:pPr>
              <w:pStyle w:val="table_body_style__para"/>
            </w:pPr>
            <w:r>
              <w:t>186.077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1600.0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ExterQual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ExterCond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Foundation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BsmtQual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BsmtCond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BsmtExposure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BsmtFinType1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BsmtFinSF1</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556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451.29</w:t>
            </w:r>
          </w:p>
        </w:tc>
        <w:tc>
          <w:tcPr>
            <w:tcW w:type="dxa" w:w="936"/>
            <w:tcBorders>
              <w:start w:sz="4" w:val="single"/>
              <w:top w:sz="4" w:val="single"/>
              <w:end w:sz="4" w:val="single"/>
              <w:bottom w:sz="4" w:val="single"/>
            </w:tcBorders>
          </w:tcPr>
          <w:p>
            <w:pPr>
              <w:pStyle w:val="table_body_style__para"/>
            </w:pPr>
            <w:r>
              <w:t>466.19</w:t>
            </w:r>
          </w:p>
        </w:tc>
        <w:tc>
          <w:tcPr>
            <w:tcW w:type="dxa" w:w="936"/>
            <w:tcBorders>
              <w:start w:sz="4" w:val="single"/>
              <w:top w:sz="4" w:val="single"/>
              <w:end w:sz="4" w:val="single"/>
              <w:bottom w:sz="4" w:val="single"/>
            </w:tcBorders>
          </w:tcPr>
          <w:p>
            <w:pPr>
              <w:pStyle w:val="table_body_style__para"/>
            </w:pPr>
            <w:r>
              <w:t>386.5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5644.0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BsmtFinType2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BsmtFinSF2</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46.077</w:t>
            </w:r>
          </w:p>
        </w:tc>
        <w:tc>
          <w:tcPr>
            <w:tcW w:type="dxa" w:w="936"/>
            <w:tcBorders>
              <w:start w:sz="4" w:val="single"/>
              <w:top w:sz="4" w:val="single"/>
              <w:end w:sz="4" w:val="single"/>
              <w:bottom w:sz="4" w:val="single"/>
            </w:tcBorders>
          </w:tcPr>
          <w:p>
            <w:pPr>
              <w:pStyle w:val="table_body_style__para"/>
            </w:pPr>
            <w:r>
              <w:t>158.78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1474.0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BsmtUnfSF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568.52</w:t>
            </w:r>
          </w:p>
        </w:tc>
        <w:tc>
          <w:tcPr>
            <w:tcW w:type="dxa" w:w="936"/>
            <w:tcBorders>
              <w:start w:sz="4" w:val="single"/>
              <w:top w:sz="4" w:val="single"/>
              <w:end w:sz="4" w:val="single"/>
              <w:bottom w:sz="4" w:val="single"/>
            </w:tcBorders>
          </w:tcPr>
          <w:p>
            <w:pPr>
              <w:pStyle w:val="table_body_style__para"/>
            </w:pPr>
            <w:r>
              <w:t>446.83</w:t>
            </w:r>
          </w:p>
        </w:tc>
        <w:tc>
          <w:tcPr>
            <w:tcW w:type="dxa" w:w="936"/>
            <w:tcBorders>
              <w:start w:sz="4" w:val="single"/>
              <w:top w:sz="4" w:val="single"/>
              <w:end w:sz="4" w:val="single"/>
              <w:bottom w:sz="4" w:val="single"/>
            </w:tcBorders>
          </w:tcPr>
          <w:p>
            <w:pPr>
              <w:pStyle w:val="table_body_style__para"/>
            </w:pPr>
            <w:r>
              <w:t>478.0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2336.0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TotalBsmtSF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626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1065.88</w:t>
            </w:r>
          </w:p>
        </w:tc>
        <w:tc>
          <w:tcPr>
            <w:tcW w:type="dxa" w:w="936"/>
            <w:tcBorders>
              <w:start w:sz="4" w:val="single"/>
              <w:top w:sz="4" w:val="single"/>
              <w:end w:sz="4" w:val="single"/>
              <w:bottom w:sz="4" w:val="single"/>
            </w:tcBorders>
          </w:tcPr>
          <w:p>
            <w:pPr>
              <w:pStyle w:val="table_body_style__para"/>
            </w:pPr>
            <w:r>
              <w:t>444.79</w:t>
            </w:r>
          </w:p>
        </w:tc>
        <w:tc>
          <w:tcPr>
            <w:tcW w:type="dxa" w:w="936"/>
            <w:tcBorders>
              <w:start w:sz="4" w:val="single"/>
              <w:top w:sz="4" w:val="single"/>
              <w:end w:sz="4" w:val="single"/>
              <w:bottom w:sz="4" w:val="single"/>
            </w:tcBorders>
          </w:tcPr>
          <w:p>
            <w:pPr>
              <w:pStyle w:val="table_body_style__para"/>
            </w:pPr>
            <w:r>
              <w:t>992.0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6110.0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Heating</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HeatingQC</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CentralAir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Electrical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1stFlrSF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655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1167.21</w:t>
            </w:r>
          </w:p>
        </w:tc>
        <w:tc>
          <w:tcPr>
            <w:tcW w:type="dxa" w:w="936"/>
            <w:tcBorders>
              <w:start w:sz="4" w:val="single"/>
              <w:top w:sz="4" w:val="single"/>
              <w:end w:sz="4" w:val="single"/>
              <w:bottom w:sz="4" w:val="single"/>
            </w:tcBorders>
          </w:tcPr>
          <w:p>
            <w:pPr>
              <w:pStyle w:val="table_body_style__para"/>
            </w:pPr>
            <w:r>
              <w:t>391.207</w:t>
            </w:r>
          </w:p>
        </w:tc>
        <w:tc>
          <w:tcPr>
            <w:tcW w:type="dxa" w:w="936"/>
            <w:tcBorders>
              <w:start w:sz="4" w:val="single"/>
              <w:top w:sz="4" w:val="single"/>
              <w:end w:sz="4" w:val="single"/>
              <w:bottom w:sz="4" w:val="single"/>
            </w:tcBorders>
          </w:tcPr>
          <w:p>
            <w:pPr>
              <w:pStyle w:val="table_body_style__para"/>
            </w:pPr>
            <w:r>
              <w:t>1088.0</w:t>
            </w:r>
          </w:p>
        </w:tc>
        <w:tc>
          <w:tcPr>
            <w:tcW w:type="dxa" w:w="936"/>
            <w:tcBorders>
              <w:start w:sz="4" w:val="single"/>
              <w:top w:sz="4" w:val="single"/>
              <w:end w:sz="4" w:val="single"/>
              <w:bottom w:sz="4" w:val="single"/>
            </w:tcBorders>
          </w:tcPr>
          <w:p>
            <w:pPr>
              <w:pStyle w:val="table_body_style__para"/>
            </w:pPr>
            <w:r>
              <w:t>334.0</w:t>
            </w:r>
          </w:p>
        </w:tc>
        <w:tc>
          <w:tcPr>
            <w:tcW w:type="dxa" w:w="936"/>
            <w:tcBorders>
              <w:start w:sz="4" w:val="single"/>
              <w:top w:sz="4" w:val="single"/>
              <w:end w:sz="4" w:val="single"/>
              <w:bottom w:sz="4" w:val="single"/>
            </w:tcBorders>
          </w:tcPr>
          <w:p>
            <w:pPr>
              <w:pStyle w:val="table_body_style__para"/>
            </w:pPr>
            <w:r>
              <w:t>4692.0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2ndFlrSF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354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346.87</w:t>
            </w:r>
          </w:p>
        </w:tc>
        <w:tc>
          <w:tcPr>
            <w:tcW w:type="dxa" w:w="936"/>
            <w:tcBorders>
              <w:start w:sz="4" w:val="single"/>
              <w:top w:sz="4" w:val="single"/>
              <w:end w:sz="4" w:val="single"/>
              <w:bottom w:sz="4" w:val="single"/>
            </w:tcBorders>
          </w:tcPr>
          <w:p>
            <w:pPr>
              <w:pStyle w:val="table_body_style__para"/>
            </w:pPr>
            <w:r>
              <w:t>435.901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2065.0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LowQualFinSF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5.74</w:t>
            </w:r>
          </w:p>
        </w:tc>
        <w:tc>
          <w:tcPr>
            <w:tcW w:type="dxa" w:w="936"/>
            <w:tcBorders>
              <w:start w:sz="4" w:val="single"/>
              <w:top w:sz="4" w:val="single"/>
              <w:end w:sz="4" w:val="single"/>
              <w:bottom w:sz="4" w:val="single"/>
            </w:tcBorders>
          </w:tcPr>
          <w:p>
            <w:pPr>
              <w:pStyle w:val="table_body_style__para"/>
            </w:pPr>
            <w:r>
              <w:t>48.3005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572.0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GrLivArea</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728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1519.83</w:t>
            </w:r>
          </w:p>
        </w:tc>
        <w:tc>
          <w:tcPr>
            <w:tcW w:type="dxa" w:w="936"/>
            <w:tcBorders>
              <w:start w:sz="4" w:val="single"/>
              <w:top w:sz="4" w:val="single"/>
              <w:end w:sz="4" w:val="single"/>
              <w:bottom w:sz="4" w:val="single"/>
            </w:tcBorders>
          </w:tcPr>
          <w:p>
            <w:pPr>
              <w:pStyle w:val="table_body_style__para"/>
            </w:pPr>
            <w:r>
              <w:t>533.18</w:t>
            </w:r>
          </w:p>
        </w:tc>
        <w:tc>
          <w:tcPr>
            <w:tcW w:type="dxa" w:w="936"/>
            <w:tcBorders>
              <w:start w:sz="4" w:val="single"/>
              <w:top w:sz="4" w:val="single"/>
              <w:end w:sz="4" w:val="single"/>
              <w:bottom w:sz="4" w:val="single"/>
            </w:tcBorders>
          </w:tcPr>
          <w:p>
            <w:pPr>
              <w:pStyle w:val="table_body_style__para"/>
            </w:pPr>
            <w:r>
              <w:t>1468.5</w:t>
            </w:r>
          </w:p>
        </w:tc>
        <w:tc>
          <w:tcPr>
            <w:tcW w:type="dxa" w:w="936"/>
            <w:tcBorders>
              <w:start w:sz="4" w:val="single"/>
              <w:top w:sz="4" w:val="single"/>
              <w:end w:sz="4" w:val="single"/>
              <w:bottom w:sz="4" w:val="single"/>
            </w:tcBorders>
          </w:tcPr>
          <w:p>
            <w:pPr>
              <w:pStyle w:val="table_body_style__para"/>
            </w:pPr>
            <w:r>
              <w:t>334.0</w:t>
            </w:r>
          </w:p>
        </w:tc>
        <w:tc>
          <w:tcPr>
            <w:tcW w:type="dxa" w:w="936"/>
            <w:tcBorders>
              <w:start w:sz="4" w:val="single"/>
              <w:top w:sz="4" w:val="single"/>
              <w:end w:sz="4" w:val="single"/>
              <w:bottom w:sz="4" w:val="single"/>
            </w:tcBorders>
          </w:tcPr>
          <w:p>
            <w:pPr>
              <w:pStyle w:val="table_body_style__para"/>
            </w:pPr>
            <w:r>
              <w:t>5642.0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BsmtFullBath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0.42</w:t>
            </w:r>
          </w:p>
        </w:tc>
        <w:tc>
          <w:tcPr>
            <w:tcW w:type="dxa" w:w="936"/>
            <w:tcBorders>
              <w:start w:sz="4" w:val="single"/>
              <w:top w:sz="4" w:val="single"/>
              <w:end w:sz="4" w:val="single"/>
              <w:bottom w:sz="4" w:val="single"/>
            </w:tcBorders>
          </w:tcPr>
          <w:p>
            <w:pPr>
              <w:pStyle w:val="table_body_style__para"/>
            </w:pPr>
            <w:r>
              <w:t>0.51</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BsmtHalfBath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0.057</w:t>
            </w:r>
          </w:p>
        </w:tc>
        <w:tc>
          <w:tcPr>
            <w:tcW w:type="dxa" w:w="936"/>
            <w:tcBorders>
              <w:start w:sz="4" w:val="single"/>
              <w:top w:sz="4" w:val="single"/>
              <w:end w:sz="4" w:val="single"/>
              <w:bottom w:sz="4" w:val="single"/>
            </w:tcBorders>
          </w:tcPr>
          <w:p>
            <w:pPr>
              <w:pStyle w:val="table_body_style__para"/>
            </w:pPr>
            <w:r>
              <w:t>0.24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FullBath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1.57</w:t>
            </w:r>
          </w:p>
        </w:tc>
        <w:tc>
          <w:tcPr>
            <w:tcW w:type="dxa" w:w="936"/>
            <w:tcBorders>
              <w:start w:sz="4" w:val="single"/>
              <w:top w:sz="4" w:val="single"/>
              <w:end w:sz="4" w:val="single"/>
              <w:bottom w:sz="4" w:val="single"/>
            </w:tcBorders>
          </w:tcPr>
          <w:p>
            <w:pPr>
              <w:pStyle w:val="table_body_style__para"/>
            </w:pPr>
            <w:r>
              <w:t>0.55</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HalfBath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0.38</w:t>
            </w:r>
          </w:p>
        </w:tc>
        <w:tc>
          <w:tcPr>
            <w:tcW w:type="dxa" w:w="936"/>
            <w:tcBorders>
              <w:start w:sz="4" w:val="single"/>
              <w:top w:sz="4" w:val="single"/>
              <w:end w:sz="4" w:val="single"/>
              <w:bottom w:sz="4" w:val="single"/>
            </w:tcBorders>
          </w:tcPr>
          <w:p>
            <w:pPr>
              <w:pStyle w:val="table_body_style__para"/>
            </w:pPr>
            <w:r>
              <w:t>0.5004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BedroomAbvGr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2.87</w:t>
            </w:r>
          </w:p>
        </w:tc>
        <w:tc>
          <w:tcPr>
            <w:tcW w:type="dxa" w:w="936"/>
            <w:tcBorders>
              <w:start w:sz="4" w:val="single"/>
              <w:top w:sz="4" w:val="single"/>
              <w:end w:sz="4" w:val="single"/>
              <w:bottom w:sz="4" w:val="single"/>
            </w:tcBorders>
          </w:tcPr>
          <w:p>
            <w:pPr>
              <w:pStyle w:val="table_body_style__para"/>
            </w:pPr>
            <w:r>
              <w:t>0.81</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KitchenAbvGr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1.046</w:t>
            </w:r>
          </w:p>
        </w:tc>
        <w:tc>
          <w:tcPr>
            <w:tcW w:type="dxa" w:w="936"/>
            <w:tcBorders>
              <w:start w:sz="4" w:val="single"/>
              <w:top w:sz="4" w:val="single"/>
              <w:end w:sz="4" w:val="single"/>
              <w:bottom w:sz="4" w:val="single"/>
            </w:tcBorders>
          </w:tcPr>
          <w:p>
            <w:pPr>
              <w:pStyle w:val="table_body_style__para"/>
            </w:pPr>
            <w:r>
              <w:t>0.22</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KitchenQual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TotRmsAbvGrd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6.54</w:t>
            </w:r>
          </w:p>
        </w:tc>
        <w:tc>
          <w:tcPr>
            <w:tcW w:type="dxa" w:w="936"/>
            <w:tcBorders>
              <w:start w:sz="4" w:val="single"/>
              <w:top w:sz="4" w:val="single"/>
              <w:end w:sz="4" w:val="single"/>
              <w:bottom w:sz="4" w:val="single"/>
            </w:tcBorders>
          </w:tcPr>
          <w:p>
            <w:pPr>
              <w:pStyle w:val="table_body_style__para"/>
            </w:pPr>
            <w:r>
              <w:t>1.63</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Functional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Fireplaces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0.607</w:t>
            </w:r>
          </w:p>
        </w:tc>
        <w:tc>
          <w:tcPr>
            <w:tcW w:type="dxa" w:w="936"/>
            <w:tcBorders>
              <w:start w:sz="4" w:val="single"/>
              <w:top w:sz="4" w:val="single"/>
              <w:end w:sz="4" w:val="single"/>
              <w:bottom w:sz="4" w:val="single"/>
            </w:tcBorders>
          </w:tcPr>
          <w:p>
            <w:pPr>
              <w:pStyle w:val="table_body_style__para"/>
            </w:pPr>
            <w:r>
              <w:t>0.64</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FireplaceQu</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558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59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GarageYrBlt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97</w:t>
            </w:r>
          </w:p>
        </w:tc>
        <w:tc>
          <w:tcPr>
            <w:tcW w:type="dxa" w:w="936"/>
            <w:tcBorders>
              <w:start w:sz="4" w:val="single"/>
              <w:top w:sz="4" w:val="single"/>
              <w:end w:sz="4" w:val="single"/>
              <w:bottom w:sz="4" w:val="single"/>
            </w:tcBorders>
          </w:tcPr>
          <w:p>
            <w:pPr>
              <w:pStyle w:val="table_body_style__para"/>
            </w:pPr>
            <w:r>
              <w:t>59</w:t>
            </w:r>
          </w:p>
        </w:tc>
        <w:tc>
          <w:tcPr>
            <w:tcW w:type="dxa" w:w="936"/>
            <w:tcBorders>
              <w:start w:sz="4" w:val="single"/>
              <w:top w:sz="4" w:val="single"/>
              <w:end w:sz="4" w:val="single"/>
              <w:bottom w:sz="4" w:val="single"/>
            </w:tcBorders>
          </w:tcPr>
          <w:p>
            <w:pPr>
              <w:pStyle w:val="table_body_style__para"/>
            </w:pPr>
            <w:r>
              <w:t>1978.91</w:t>
            </w:r>
          </w:p>
        </w:tc>
        <w:tc>
          <w:tcPr>
            <w:tcW w:type="dxa" w:w="936"/>
            <w:tcBorders>
              <w:start w:sz="4" w:val="single"/>
              <w:top w:sz="4" w:val="single"/>
              <w:end w:sz="4" w:val="single"/>
              <w:bottom w:sz="4" w:val="single"/>
            </w:tcBorders>
          </w:tcPr>
          <w:p>
            <w:pPr>
              <w:pStyle w:val="table_body_style__para"/>
            </w:pPr>
            <w:r>
              <w:t>24.403</w:t>
            </w:r>
          </w:p>
        </w:tc>
        <w:tc>
          <w:tcPr>
            <w:tcW w:type="dxa" w:w="936"/>
            <w:tcBorders>
              <w:start w:sz="4" w:val="single"/>
              <w:top w:sz="4" w:val="single"/>
              <w:end w:sz="4" w:val="single"/>
              <w:bottom w:sz="4" w:val="single"/>
            </w:tcBorders>
          </w:tcPr>
          <w:p>
            <w:pPr>
              <w:pStyle w:val="table_body_style__para"/>
            </w:pPr>
            <w:r>
              <w:t>1980.0</w:t>
            </w:r>
          </w:p>
        </w:tc>
        <w:tc>
          <w:tcPr>
            <w:tcW w:type="dxa" w:w="936"/>
            <w:tcBorders>
              <w:start w:sz="4" w:val="single"/>
              <w:top w:sz="4" w:val="single"/>
              <w:end w:sz="4" w:val="single"/>
              <w:bottom w:sz="4" w:val="single"/>
            </w:tcBorders>
          </w:tcPr>
          <w:p>
            <w:pPr>
              <w:pStyle w:val="table_body_style__para"/>
            </w:pPr>
            <w:r>
              <w:t>1900.0</w:t>
            </w:r>
          </w:p>
        </w:tc>
        <w:tc>
          <w:tcPr>
            <w:tcW w:type="dxa" w:w="936"/>
            <w:tcBorders>
              <w:start w:sz="4" w:val="single"/>
              <w:top w:sz="4" w:val="single"/>
              <w:end w:sz="4" w:val="single"/>
              <w:bottom w:sz="4" w:val="single"/>
            </w:tcBorders>
          </w:tcPr>
          <w:p>
            <w:pPr>
              <w:pStyle w:val="table_body_style__para"/>
            </w:pPr>
            <w:r>
              <w:t>2010.0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GarageFinish</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59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GarageCars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1.78</w:t>
            </w:r>
          </w:p>
        </w:tc>
        <w:tc>
          <w:tcPr>
            <w:tcW w:type="dxa" w:w="936"/>
            <w:tcBorders>
              <w:start w:sz="4" w:val="single"/>
              <w:top w:sz="4" w:val="single"/>
              <w:end w:sz="4" w:val="single"/>
              <w:bottom w:sz="4" w:val="single"/>
            </w:tcBorders>
          </w:tcPr>
          <w:p>
            <w:pPr>
              <w:pStyle w:val="table_body_style__para"/>
            </w:pPr>
            <w:r>
              <w:t>0.74</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GarageArea</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397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479.078</w:t>
            </w:r>
          </w:p>
        </w:tc>
        <w:tc>
          <w:tcPr>
            <w:tcW w:type="dxa" w:w="936"/>
            <w:tcBorders>
              <w:start w:sz="4" w:val="single"/>
              <w:top w:sz="4" w:val="single"/>
              <w:end w:sz="4" w:val="single"/>
              <w:bottom w:sz="4" w:val="single"/>
            </w:tcBorders>
          </w:tcPr>
          <w:p>
            <w:pPr>
              <w:pStyle w:val="table_body_style__para"/>
            </w:pPr>
            <w:r>
              <w:t>216.48</w:t>
            </w:r>
          </w:p>
        </w:tc>
        <w:tc>
          <w:tcPr>
            <w:tcW w:type="dxa" w:w="936"/>
            <w:tcBorders>
              <w:start w:sz="4" w:val="single"/>
              <w:top w:sz="4" w:val="single"/>
              <w:end w:sz="4" w:val="single"/>
              <w:bottom w:sz="4" w:val="single"/>
            </w:tcBorders>
          </w:tcPr>
          <w:p>
            <w:pPr>
              <w:pStyle w:val="table_body_style__para"/>
            </w:pPr>
            <w:r>
              <w:t>480.0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1418.0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GarageQual</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59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GarageCond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59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PavedDrive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WoodDeckSF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96.904</w:t>
            </w:r>
          </w:p>
        </w:tc>
        <w:tc>
          <w:tcPr>
            <w:tcW w:type="dxa" w:w="936"/>
            <w:tcBorders>
              <w:start w:sz="4" w:val="single"/>
              <w:top w:sz="4" w:val="single"/>
              <w:end w:sz="4" w:val="single"/>
              <w:bottom w:sz="4" w:val="single"/>
            </w:tcBorders>
          </w:tcPr>
          <w:p>
            <w:pPr>
              <w:pStyle w:val="table_body_style__para"/>
            </w:pPr>
            <w:r>
              <w:t>128.46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857.0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OpenPorchSF</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47.46</w:t>
            </w:r>
          </w:p>
        </w:tc>
        <w:tc>
          <w:tcPr>
            <w:tcW w:type="dxa" w:w="936"/>
            <w:tcBorders>
              <w:start w:sz="4" w:val="single"/>
              <w:top w:sz="4" w:val="single"/>
              <w:end w:sz="4" w:val="single"/>
              <w:bottom w:sz="4" w:val="single"/>
            </w:tcBorders>
          </w:tcPr>
          <w:p>
            <w:pPr>
              <w:pStyle w:val="table_body_style__para"/>
            </w:pPr>
            <w:r>
              <w:t>66.78</w:t>
            </w:r>
          </w:p>
        </w:tc>
        <w:tc>
          <w:tcPr>
            <w:tcW w:type="dxa" w:w="936"/>
            <w:tcBorders>
              <w:start w:sz="4" w:val="single"/>
              <w:top w:sz="4" w:val="single"/>
              <w:end w:sz="4" w:val="single"/>
              <w:bottom w:sz="4" w:val="single"/>
            </w:tcBorders>
          </w:tcPr>
          <w:p>
            <w:pPr>
              <w:pStyle w:val="table_body_style__para"/>
            </w:pPr>
            <w:r>
              <w:t>25.0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547.0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EnclosedPorch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22.055</w:t>
            </w:r>
          </w:p>
        </w:tc>
        <w:tc>
          <w:tcPr>
            <w:tcW w:type="dxa" w:w="936"/>
            <w:tcBorders>
              <w:start w:sz="4" w:val="single"/>
              <w:top w:sz="4" w:val="single"/>
              <w:end w:sz="4" w:val="single"/>
              <w:bottom w:sz="4" w:val="single"/>
            </w:tcBorders>
          </w:tcPr>
          <w:p>
            <w:pPr>
              <w:pStyle w:val="table_body_style__para"/>
            </w:pPr>
            <w:r>
              <w:t>62.43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552.0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3SsnPorch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3.93</w:t>
            </w:r>
          </w:p>
        </w:tc>
        <w:tc>
          <w:tcPr>
            <w:tcW w:type="dxa" w:w="936"/>
            <w:tcBorders>
              <w:start w:sz="4" w:val="single"/>
              <w:top w:sz="4" w:val="single"/>
              <w:end w:sz="4" w:val="single"/>
              <w:bottom w:sz="4" w:val="single"/>
            </w:tcBorders>
          </w:tcPr>
          <w:p>
            <w:pPr>
              <w:pStyle w:val="table_body_style__para"/>
            </w:pPr>
            <w:r>
              <w:t>31.69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508.0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ScreenPorch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15.606</w:t>
            </w:r>
          </w:p>
        </w:tc>
        <w:tc>
          <w:tcPr>
            <w:tcW w:type="dxa" w:w="936"/>
            <w:tcBorders>
              <w:start w:sz="4" w:val="single"/>
              <w:top w:sz="4" w:val="single"/>
              <w:end w:sz="4" w:val="single"/>
              <w:bottom w:sz="4" w:val="single"/>
            </w:tcBorders>
          </w:tcPr>
          <w:p>
            <w:pPr>
              <w:pStyle w:val="table_body_style__para"/>
            </w:pPr>
            <w:r>
              <w:t>57.36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480.0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PoolArea</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2.32</w:t>
            </w:r>
          </w:p>
        </w:tc>
        <w:tc>
          <w:tcPr>
            <w:tcW w:type="dxa" w:w="936"/>
            <w:tcBorders>
              <w:start w:sz="4" w:val="single"/>
              <w:top w:sz="4" w:val="single"/>
              <w:end w:sz="4" w:val="single"/>
              <w:bottom w:sz="4" w:val="single"/>
            </w:tcBorders>
          </w:tcPr>
          <w:p>
            <w:pPr>
              <w:pStyle w:val="table_body_style__para"/>
            </w:pPr>
            <w:r>
              <w:t>35.64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648.0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PoolQC</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1163</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Fence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947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MiscFeature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1124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MiscVal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49.72</w:t>
            </w:r>
          </w:p>
        </w:tc>
        <w:tc>
          <w:tcPr>
            <w:tcW w:type="dxa" w:w="936"/>
            <w:tcBorders>
              <w:start w:sz="4" w:val="single"/>
              <w:top w:sz="4" w:val="single"/>
              <w:end w:sz="4" w:val="single"/>
              <w:bottom w:sz="4" w:val="single"/>
            </w:tcBorders>
          </w:tcPr>
          <w:p>
            <w:pPr>
              <w:pStyle w:val="table_body_style__para"/>
            </w:pPr>
            <w:r>
              <w:t>552.039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15500.0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MoSold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6.27</w:t>
            </w:r>
          </w:p>
        </w:tc>
        <w:tc>
          <w:tcPr>
            <w:tcW w:type="dxa" w:w="936"/>
            <w:tcBorders>
              <w:start w:sz="4" w:val="single"/>
              <w:top w:sz="4" w:val="single"/>
              <w:end w:sz="4" w:val="single"/>
              <w:bottom w:sz="4" w:val="single"/>
            </w:tcBorders>
          </w:tcPr>
          <w:p>
            <w:pPr>
              <w:pStyle w:val="table_body_style__para"/>
            </w:pPr>
            <w:r>
              <w:t>2.71</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YrSold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2007.801</w:t>
            </w:r>
          </w:p>
        </w:tc>
        <w:tc>
          <w:tcPr>
            <w:tcW w:type="dxa" w:w="936"/>
            <w:tcBorders>
              <w:start w:sz="4" w:val="single"/>
              <w:top w:sz="4" w:val="single"/>
              <w:end w:sz="4" w:val="single"/>
              <w:bottom w:sz="4" w:val="single"/>
            </w:tcBorders>
          </w:tcPr>
          <w:p>
            <w:pPr>
              <w:pStyle w:val="table_body_style__para"/>
            </w:pPr>
            <w:r>
              <w:t>1.32</w:t>
            </w:r>
          </w:p>
        </w:tc>
        <w:tc>
          <w:tcPr>
            <w:tcW w:type="dxa" w:w="936"/>
            <w:tcBorders>
              <w:start w:sz="4" w:val="single"/>
              <w:top w:sz="4" w:val="single"/>
              <w:end w:sz="4" w:val="single"/>
              <w:bottom w:sz="4" w:val="single"/>
            </w:tcBorders>
          </w:tcPr>
          <w:p>
            <w:pPr>
              <w:pStyle w:val="table_body_style__para"/>
            </w:pPr>
            <w:r>
              <w:t>2008.0</w:t>
            </w:r>
          </w:p>
        </w:tc>
        <w:tc>
          <w:tcPr>
            <w:tcW w:type="dxa" w:w="936"/>
            <w:tcBorders>
              <w:start w:sz="4" w:val="single"/>
              <w:top w:sz="4" w:val="single"/>
              <w:end w:sz="4" w:val="single"/>
              <w:bottom w:sz="4" w:val="single"/>
            </w:tcBorders>
          </w:tcPr>
          <w:p>
            <w:pPr>
              <w:pStyle w:val="table_body_style__para"/>
            </w:pPr>
            <w:r>
              <w:t>2006.0</w:t>
            </w:r>
          </w:p>
        </w:tc>
        <w:tc>
          <w:tcPr>
            <w:tcW w:type="dxa" w:w="936"/>
            <w:tcBorders>
              <w:start w:sz="4" w:val="single"/>
              <w:top w:sz="4" w:val="single"/>
              <w:end w:sz="4" w:val="single"/>
              <w:bottom w:sz="4" w:val="single"/>
            </w:tcBorders>
          </w:tcPr>
          <w:p>
            <w:pPr>
              <w:pStyle w:val="table_body_style__para"/>
            </w:pPr>
            <w:r>
              <w:t>2010.0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SaleType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SaleCondition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SalePrice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181528.605</w:t>
            </w:r>
          </w:p>
        </w:tc>
        <w:tc>
          <w:tcPr>
            <w:tcW w:type="dxa" w:w="936"/>
            <w:tcBorders>
              <w:start w:sz="4" w:val="single"/>
              <w:top w:sz="4" w:val="single"/>
              <w:end w:sz="4" w:val="single"/>
              <w:bottom w:sz="4" w:val="single"/>
            </w:tcBorders>
          </w:tcPr>
          <w:p>
            <w:pPr>
              <w:pStyle w:val="table_body_style__para"/>
            </w:pPr>
            <w:r>
              <w:t>80675.22</w:t>
            </w:r>
          </w:p>
        </w:tc>
        <w:tc>
          <w:tcPr>
            <w:tcW w:type="dxa" w:w="936"/>
            <w:tcBorders>
              <w:start w:sz="4" w:val="single"/>
              <w:top w:sz="4" w:val="single"/>
              <w:end w:sz="4" w:val="single"/>
              <w:bottom w:sz="4" w:val="single"/>
            </w:tcBorders>
          </w:tcPr>
          <w:p>
            <w:pPr>
              <w:pStyle w:val="table_body_style__para"/>
            </w:pPr>
            <w:r>
              <w:t>162700.0</w:t>
            </w:r>
          </w:p>
        </w:tc>
        <w:tc>
          <w:tcPr>
            <w:tcW w:type="dxa" w:w="936"/>
            <w:tcBorders>
              <w:start w:sz="4" w:val="single"/>
              <w:top w:sz="4" w:val="single"/>
              <w:end w:sz="4" w:val="single"/>
              <w:bottom w:sz="4" w:val="single"/>
            </w:tcBorders>
          </w:tcPr>
          <w:p>
            <w:pPr>
              <w:pStyle w:val="table_body_style__para"/>
            </w:pPr>
            <w:r>
              <w:t>39300.0</w:t>
            </w:r>
          </w:p>
        </w:tc>
        <w:tc>
          <w:tcPr>
            <w:tcW w:type="dxa" w:w="936"/>
            <w:tcBorders>
              <w:start w:sz="4" w:val="single"/>
              <w:top w:sz="4" w:val="single"/>
              <w:end w:sz="4" w:val="single"/>
              <w:bottom w:sz="4" w:val="single"/>
            </w:tcBorders>
          </w:tcPr>
          <w:p>
            <w:pPr>
              <w:pStyle w:val="table_body_style__para"/>
            </w:pPr>
            <w:r>
              <w:t>755000.0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 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provides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PoolQC</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1453</w:t>
            </w:r>
          </w:p>
        </w:tc>
        <w:tc>
          <w:tcPr>
            <w:tcW w:type="dxa" w:w="1560"/>
            <w:tcBorders>
              <w:start w:sz="4" w:val="single"/>
              <w:top w:sz="4" w:val="single"/>
              <w:end w:sz="4" w:val="single"/>
              <w:bottom w:sz="4" w:val="single"/>
            </w:tcBorders>
          </w:tcPr>
          <w:p>
            <w:pPr>
              <w:pStyle w:val="table_body_style__para"/>
            </w:pPr>
            <w:r>
              <w:t>100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MiscFeature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1406</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Alley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1369</w:t>
            </w:r>
          </w:p>
        </w:tc>
        <w:tc>
          <w:tcPr>
            <w:tcW w:type="dxa" w:w="1560"/>
            <w:tcBorders>
              <w:start w:sz="4" w:val="single"/>
              <w:top w:sz="4" w:val="single"/>
              <w:end w:sz="4" w:val="single"/>
              <w:bottom w:sz="4" w:val="single"/>
            </w:tcBorders>
          </w:tcPr>
          <w:p>
            <w:pPr>
              <w:pStyle w:val="table_body_style__para"/>
            </w:pPr>
            <w:r>
              <w:t>94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Fence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1179</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MasVnrType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872</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FireplaceQu</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690</w:t>
            </w:r>
          </w:p>
        </w:tc>
        <w:tc>
          <w:tcPr>
            <w:tcW w:type="dxa" w:w="1560"/>
            <w:tcBorders>
              <w:start w:sz="4" w:val="single"/>
              <w:top w:sz="4" w:val="single"/>
              <w:end w:sz="4" w:val="single"/>
              <w:bottom w:sz="4" w:val="single"/>
            </w:tcBorders>
          </w:tcPr>
          <w:p>
            <w:pPr>
              <w:pStyle w:val="table_body_style__para"/>
            </w:pPr>
            <w:r>
              <w:t>47</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LotFrontage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259</w:t>
            </w:r>
          </w:p>
        </w:tc>
        <w:tc>
          <w:tcPr>
            <w:tcW w:type="dxa" w:w="1560"/>
            <w:tcBorders>
              <w:start w:sz="4" w:val="single"/>
              <w:top w:sz="4" w:val="single"/>
              <w:end w:sz="4" w:val="single"/>
              <w:bottom w:sz="4" w:val="single"/>
            </w:tcBorders>
          </w:tcPr>
          <w:p>
            <w:pPr>
              <w:pStyle w:val="table_body_style__para"/>
            </w:pPr>
            <w:r>
              <w:t>18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69</w:t>
            </w:r>
          </w:p>
        </w:tc>
      </w:tr>
      <w:tr>
        <w:tc>
          <w:tcPr>
            <w:tcW w:type="dxa" w:w="1560"/>
            <w:tcBorders>
              <w:start w:sz="4" w:val="single"/>
              <w:top w:sz="4" w:val="single"/>
              <w:end w:sz="4" w:val="single"/>
              <w:bottom w:sz="4" w:val="single"/>
            </w:tcBorders>
          </w:tcPr>
          <w:p>
            <w:pPr>
              <w:pStyle w:val="table_body_style__para"/>
            </w:pPr>
            <w:r>
              <w:t>GarageQual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GarageFinish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GarageCond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GarageYrBlt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1980</w:t>
            </w:r>
          </w:p>
        </w:tc>
      </w:tr>
      <w:tr>
        <w:tc>
          <w:tcPr>
            <w:tcW w:type="dxa" w:w="1560"/>
            <w:tcBorders>
              <w:start w:sz="4" w:val="single"/>
              <w:top w:sz="4" w:val="single"/>
              <w:end w:sz="4" w:val="single"/>
              <w:bottom w:sz="4" w:val="single"/>
            </w:tcBorders>
          </w:tcPr>
          <w:p>
            <w:pPr>
              <w:pStyle w:val="table_body_style__para"/>
            </w:pPr>
            <w:r>
              <w:t>GarageType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81</w:t>
            </w:r>
          </w:p>
        </w:tc>
        <w:tc>
          <w:tcPr>
            <w:tcW w:type="dxa" w:w="1560"/>
            <w:tcBorders>
              <w:start w:sz="4" w:val="single"/>
              <w:top w:sz="4" w:val="single"/>
              <w:end w:sz="4" w:val="single"/>
              <w:bottom w:sz="4" w:val="single"/>
            </w:tcBorders>
          </w:tcPr>
          <w:p>
            <w:pPr>
              <w:pStyle w:val="table_body_style__para"/>
            </w:pPr>
            <w:r>
              <w:t>6</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BsmtExposure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38</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BsmtFinType2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38</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BsmtQual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37</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BsmtCond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37</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BsmtFinType1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37</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MasVnrArea</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Missing indicator treated as feature, Imputed value: 0</w:t>
            </w:r>
          </w:p>
        </w:tc>
      </w:tr>
      <w:tr>
        <w:tc>
          <w:tcPr>
            <w:tcW w:type="dxa" w:w="1560"/>
            <w:tcBorders>
              <w:start w:sz="4" w:val="single"/>
              <w:top w:sz="4" w:val="single"/>
              <w:end w:sz="4" w:val="single"/>
              <w:bottom w:sz="4" w:val="single"/>
            </w:tcBorders>
          </w:tcPr>
          <w:p>
            <w:pPr>
              <w:pStyle w:val="table_body_style__para"/>
            </w:pPr>
            <w:r>
              <w:t>Electrical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3SsnPorch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LotConfig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BsmtUnfSF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479</w:t>
            </w:r>
          </w:p>
        </w:tc>
      </w:tr>
      <w:tr>
        <w:tc>
          <w:tcPr>
            <w:tcW w:type="dxa" w:w="1560"/>
            <w:tcBorders>
              <w:start w:sz="4" w:val="single"/>
              <w:top w:sz="4" w:val="single"/>
              <w:end w:sz="4" w:val="single"/>
              <w:bottom w:sz="4" w:val="single"/>
            </w:tcBorders>
          </w:tcPr>
          <w:p>
            <w:pPr>
              <w:pStyle w:val="table_body_style__para"/>
            </w:pPr>
            <w:r>
              <w:t>Exterior1st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2ndFlrSF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HalfBath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MoSold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w:t>
            </w:r>
          </w:p>
        </w:tc>
      </w:tr>
      <w:tr>
        <w:tc>
          <w:tcPr>
            <w:tcW w:type="dxa" w:w="1560"/>
            <w:tcBorders>
              <w:start w:sz="4" w:val="single"/>
              <w:top w:sz="4" w:val="single"/>
              <w:end w:sz="4" w:val="single"/>
              <w:bottom w:sz="4" w:val="single"/>
            </w:tcBorders>
          </w:tcPr>
          <w:p>
            <w:pPr>
              <w:pStyle w:val="table_body_style__para"/>
            </w:pPr>
            <w:r>
              <w:t>OverallCond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w:t>
            </w:r>
          </w:p>
        </w:tc>
      </w:tr>
      <w:tr>
        <w:tc>
          <w:tcPr>
            <w:tcW w:type="dxa" w:w="1560"/>
            <w:tcBorders>
              <w:start w:sz="4" w:val="single"/>
              <w:top w:sz="4" w:val="single"/>
              <w:end w:sz="4" w:val="single"/>
              <w:bottom w:sz="4" w:val="single"/>
            </w:tcBorders>
          </w:tcPr>
          <w:p>
            <w:pPr>
              <w:pStyle w:val="table_body_style__para"/>
            </w:pPr>
            <w:r>
              <w:t>LotArea</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9480</w:t>
            </w:r>
          </w:p>
        </w:tc>
      </w:tr>
      <w:tr>
        <w:tc>
          <w:tcPr>
            <w:tcW w:type="dxa" w:w="1560"/>
            <w:tcBorders>
              <w:start w:sz="4" w:val="single"/>
              <w:top w:sz="4" w:val="single"/>
              <w:end w:sz="4" w:val="single"/>
              <w:bottom w:sz="4" w:val="single"/>
            </w:tcBorders>
          </w:tcPr>
          <w:p>
            <w:pPr>
              <w:pStyle w:val="table_body_style__para"/>
            </w:pPr>
            <w:r>
              <w:t>HouseStyle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GrLivArea</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1464</w:t>
            </w:r>
          </w:p>
        </w:tc>
      </w:tr>
      <w:tr>
        <w:tc>
          <w:tcPr>
            <w:tcW w:type="dxa" w:w="1560"/>
            <w:tcBorders>
              <w:start w:sz="4" w:val="single"/>
              <w:top w:sz="4" w:val="single"/>
              <w:end w:sz="4" w:val="single"/>
              <w:bottom w:sz="4" w:val="single"/>
            </w:tcBorders>
          </w:tcPr>
          <w:p>
            <w:pPr>
              <w:pStyle w:val="table_body_style__para"/>
            </w:pPr>
            <w:r>
              <w:t>YearRemodAdd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1994</w:t>
            </w:r>
          </w:p>
        </w:tc>
      </w:tr>
      <w:tr>
        <w:tc>
          <w:tcPr>
            <w:tcW w:type="dxa" w:w="1560"/>
            <w:tcBorders>
              <w:start w:sz="4" w:val="single"/>
              <w:top w:sz="4" w:val="single"/>
              <w:end w:sz="4" w:val="single"/>
              <w:bottom w:sz="4" w:val="single"/>
            </w:tcBorders>
          </w:tcPr>
          <w:p>
            <w:pPr>
              <w:pStyle w:val="table_body_style__para"/>
            </w:pPr>
            <w:r>
              <w:t>BsmtHalfBath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Foundation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ExterCond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HeatingQC</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RoofStyle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MiscVal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CentralAir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OverallQual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w:t>
            </w:r>
          </w:p>
        </w:tc>
      </w:tr>
      <w:tr>
        <w:tc>
          <w:tcPr>
            <w:tcW w:type="dxa" w:w="1560"/>
            <w:tcBorders>
              <w:start w:sz="4" w:val="single"/>
              <w:top w:sz="4" w:val="single"/>
              <w:end w:sz="4" w:val="single"/>
              <w:bottom w:sz="4" w:val="single"/>
            </w:tcBorders>
          </w:tcPr>
          <w:p>
            <w:pPr>
              <w:pStyle w:val="table_body_style__para"/>
            </w:pPr>
            <w:r>
              <w:t>KitchenAbvGr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BsmtFinSF1</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384</w:t>
            </w:r>
          </w:p>
        </w:tc>
      </w:tr>
      <w:tr>
        <w:tc>
          <w:tcPr>
            <w:tcW w:type="dxa" w:w="1560"/>
            <w:tcBorders>
              <w:start w:sz="4" w:val="single"/>
              <w:top w:sz="4" w:val="single"/>
              <w:end w:sz="4" w:val="single"/>
              <w:bottom w:sz="4" w:val="single"/>
            </w:tcBorders>
          </w:tcPr>
          <w:p>
            <w:pPr>
              <w:pStyle w:val="table_body_style__para"/>
            </w:pPr>
            <w:r>
              <w:t>LotShape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BsmtFullBath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TotalBsmtSF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992</w:t>
            </w:r>
          </w:p>
        </w:tc>
      </w:tr>
      <w:tr>
        <w:tc>
          <w:tcPr>
            <w:tcW w:type="dxa" w:w="1560"/>
            <w:tcBorders>
              <w:start w:sz="4" w:val="single"/>
              <w:top w:sz="4" w:val="single"/>
              <w:end w:sz="4" w:val="single"/>
              <w:bottom w:sz="4" w:val="single"/>
            </w:tcBorders>
          </w:tcPr>
          <w:p>
            <w:pPr>
              <w:pStyle w:val="table_body_style__para"/>
            </w:pPr>
            <w:r>
              <w:t>BsmtFinSF2</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TotRmsAbvGrd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6</w:t>
            </w:r>
          </w:p>
        </w:tc>
      </w:tr>
      <w:tr>
        <w:tc>
          <w:tcPr>
            <w:tcW w:type="dxa" w:w="1560"/>
            <w:tcBorders>
              <w:start w:sz="4" w:val="single"/>
              <w:top w:sz="4" w:val="single"/>
              <w:end w:sz="4" w:val="single"/>
              <w:bottom w:sz="4" w:val="single"/>
            </w:tcBorders>
          </w:tcPr>
          <w:p>
            <w:pPr>
              <w:pStyle w:val="table_body_style__para"/>
            </w:pPr>
            <w:r>
              <w:t>YrSold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2008</w:t>
            </w:r>
          </w:p>
        </w:tc>
      </w:tr>
      <w:tr>
        <w:tc>
          <w:tcPr>
            <w:tcW w:type="dxa" w:w="1560"/>
            <w:tcBorders>
              <w:start w:sz="4" w:val="single"/>
              <w:top w:sz="4" w:val="single"/>
              <w:end w:sz="4" w:val="single"/>
              <w:bottom w:sz="4" w:val="single"/>
            </w:tcBorders>
          </w:tcPr>
          <w:p>
            <w:pPr>
              <w:pStyle w:val="table_body_style__para"/>
            </w:pPr>
            <w:r>
              <w:t>PavedDrive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OpenPorchSF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25</w:t>
            </w:r>
          </w:p>
        </w:tc>
      </w:tr>
      <w:tr>
        <w:tc>
          <w:tcPr>
            <w:tcW w:type="dxa" w:w="1560"/>
            <w:tcBorders>
              <w:start w:sz="4" w:val="single"/>
              <w:top w:sz="4" w:val="single"/>
              <w:end w:sz="4" w:val="single"/>
              <w:bottom w:sz="4" w:val="single"/>
            </w:tcBorders>
          </w:tcPr>
          <w:p>
            <w:pPr>
              <w:pStyle w:val="table_body_style__para"/>
            </w:pPr>
            <w:r>
              <w:t>LandSlope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BldgType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FullBath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SaleType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ScreenPorch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Exterior2nd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Fireplaces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Heating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RoofMatl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GarageCars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WoodDeckSF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1stFlrSF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1088</w:t>
            </w:r>
          </w:p>
        </w:tc>
      </w:tr>
      <w:tr>
        <w:tc>
          <w:tcPr>
            <w:tcW w:type="dxa" w:w="1560"/>
            <w:tcBorders>
              <w:start w:sz="4" w:val="single"/>
              <w:top w:sz="4" w:val="single"/>
              <w:end w:sz="4" w:val="single"/>
              <w:bottom w:sz="4" w:val="single"/>
            </w:tcBorders>
          </w:tcPr>
          <w:p>
            <w:pPr>
              <w:pStyle w:val="table_body_style__para"/>
            </w:pPr>
            <w:r>
              <w:t>KitchenQual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PoolArea</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Condition2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Condition1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LandContour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MSSubClass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50</w:t>
            </w:r>
          </w:p>
        </w:tc>
      </w:tr>
      <w:tr>
        <w:tc>
          <w:tcPr>
            <w:tcW w:type="dxa" w:w="1560"/>
            <w:tcBorders>
              <w:start w:sz="4" w:val="single"/>
              <w:top w:sz="4" w:val="single"/>
              <w:end w:sz="4" w:val="single"/>
              <w:bottom w:sz="4" w:val="single"/>
            </w:tcBorders>
          </w:tcPr>
          <w:p>
            <w:pPr>
              <w:pStyle w:val="table_body_style__para"/>
            </w:pPr>
            <w:r>
              <w:t>Neighborhood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BedroomAbvGr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w:t>
            </w:r>
          </w:p>
        </w:tc>
      </w:tr>
      <w:tr>
        <w:tc>
          <w:tcPr>
            <w:tcW w:type="dxa" w:w="1560"/>
            <w:tcBorders>
              <w:start w:sz="4" w:val="single"/>
              <w:top w:sz="4" w:val="single"/>
              <w:end w:sz="4" w:val="single"/>
              <w:bottom w:sz="4" w:val="single"/>
            </w:tcBorders>
          </w:tcPr>
          <w:p>
            <w:pPr>
              <w:pStyle w:val="table_body_style__para"/>
            </w:pPr>
            <w:r>
              <w:t>SaleCondition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ExterQual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Functional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Street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LowQualFinSF</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GarageArea</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480</w:t>
            </w:r>
          </w:p>
        </w:tc>
      </w:tr>
      <w:tr>
        <w:tc>
          <w:tcPr>
            <w:tcW w:type="dxa" w:w="1560"/>
            <w:tcBorders>
              <w:start w:sz="4" w:val="single"/>
              <w:top w:sz="4" w:val="single"/>
              <w:end w:sz="4" w:val="single"/>
              <w:bottom w:sz="4" w:val="single"/>
            </w:tcBorders>
          </w:tcPr>
          <w:p>
            <w:pPr>
              <w:pStyle w:val="table_body_style__para"/>
            </w:pPr>
            <w:r>
              <w:t>MSZoning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YearBuilt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1973</w:t>
            </w:r>
          </w:p>
        </w:tc>
      </w:tr>
      <w:tr>
        <w:tc>
          <w:tcPr>
            <w:tcW w:type="dxa" w:w="1560"/>
            <w:tcBorders>
              <w:start w:sz="4" w:val="single"/>
              <w:top w:sz="4" w:val="single"/>
              <w:end w:sz="4" w:val="single"/>
              <w:bottom w:sz="4" w:val="single"/>
            </w:tcBorders>
          </w:tcPr>
          <w:p>
            <w:pPr>
              <w:pStyle w:val="table_body_style__para"/>
            </w:pPr>
            <w:r>
              <w:t>EnclosedPorch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Id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731</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the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Gamma Deviance</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(Gamma Deviance)</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0.0089</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0.01781</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0.01101</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0.01355</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0.01238</w:t>
            </w:r>
          </w:p>
        </w:tc>
      </w:tr>
    </w:tbl>
    <w:p>
      <w:pPr>
        <w:pStyle w:val="H1_style__para"/>
      </w:pPr>
      <w:r>
        <w:t xml:space="preserve">6.1.2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in-sample</w:t>
      </w:r>
      <w:r>
        <w:t xml:space="preserve"> records.</w:t>
      </w:r>
    </w:p>
    <w:p>
      <w:pPr>
        <w:pStyle w:val="body_style__para"/>
      </w:pPr>
      <w:r>
        <w:t xml:space="preserve">The performance metric used for this project was </w:t>
      </w:r>
      <w:r>
        <w:t>Gamma Deviance</w:t>
      </w:r>
      <w:r>
        <w:t xml:space="preserve">. The model performance results are presented below for </w:t>
      </w:r>
      <w:r>
        <w:t>in-sample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0.0127*</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0.0169*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0.0089*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OverallQual</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0.0152</w:t>
            </w:r>
          </w:p>
        </w:tc>
      </w:tr>
      <w:tr>
        <w:tc>
          <w:tcPr>
            <w:tcW w:type="dxa" w:w="3120"/>
            <w:tcBorders>
              <w:start w:sz="4" w:val="single"/>
              <w:top w:sz="4" w:val="single"/>
              <w:end w:sz="4" w:val="single"/>
              <w:bottom w:sz="4" w:val="single"/>
            </w:tcBorders>
          </w:tcPr>
          <w:p>
            <w:pPr>
              <w:pStyle w:val="table_body_style__para"/>
            </w:pPr>
            <w:r>
              <w:t>GrLivArea</w:t>
            </w:r>
          </w:p>
        </w:tc>
        <w:tc>
          <w:tcPr>
            <w:tcW w:type="dxa" w:w="3120"/>
            <w:tcBorders>
              <w:start w:sz="4" w:val="single"/>
              <w:top w:sz="4" w:val="single"/>
              <w:end w:sz="4" w:val="single"/>
              <w:bottom w:sz="4" w:val="single"/>
            </w:tcBorders>
          </w:tcPr>
          <w:p>
            <w:pPr>
              <w:pStyle w:val="table_body_style__para"/>
            </w:pPr>
            <w:r>
              <w:t>0.7972</w:t>
            </w:r>
          </w:p>
        </w:tc>
        <w:tc>
          <w:tcPr>
            <w:tcW w:type="dxa" w:w="3120"/>
            <w:tcBorders>
              <w:start w:sz="4" w:val="single"/>
              <w:top w:sz="4" w:val="single"/>
              <w:end w:sz="4" w:val="single"/>
              <w:bottom w:sz="4" w:val="single"/>
            </w:tcBorders>
          </w:tcPr>
          <w:p>
            <w:pPr>
              <w:pStyle w:val="table_body_style__para"/>
            </w:pPr>
            <w:r>
              <w:t>0.0121</w:t>
            </w:r>
          </w:p>
        </w:tc>
      </w:tr>
      <w:tr>
        <w:tc>
          <w:tcPr>
            <w:tcW w:type="dxa" w:w="3120"/>
            <w:tcBorders>
              <w:start w:sz="4" w:val="single"/>
              <w:top w:sz="4" w:val="single"/>
              <w:end w:sz="4" w:val="single"/>
              <w:bottom w:sz="4" w:val="single"/>
            </w:tcBorders>
          </w:tcPr>
          <w:p>
            <w:pPr>
              <w:pStyle w:val="table_body_style__para"/>
            </w:pPr>
            <w:r>
              <w:t>TotalBsmtSF</w:t>
            </w:r>
          </w:p>
        </w:tc>
        <w:tc>
          <w:tcPr>
            <w:tcW w:type="dxa" w:w="3120"/>
            <w:tcBorders>
              <w:start w:sz="4" w:val="single"/>
              <w:top w:sz="4" w:val="single"/>
              <w:end w:sz="4" w:val="single"/>
              <w:bottom w:sz="4" w:val="single"/>
            </w:tcBorders>
          </w:tcPr>
          <w:p>
            <w:pPr>
              <w:pStyle w:val="table_body_style__para"/>
            </w:pPr>
            <w:r>
              <w:t>0.2207</w:t>
            </w:r>
          </w:p>
        </w:tc>
        <w:tc>
          <w:tcPr>
            <w:tcW w:type="dxa" w:w="3120"/>
            <w:tcBorders>
              <w:start w:sz="4" w:val="single"/>
              <w:top w:sz="4" w:val="single"/>
              <w:end w:sz="4" w:val="single"/>
              <w:bottom w:sz="4" w:val="single"/>
            </w:tcBorders>
          </w:tcPr>
          <w:p>
            <w:pPr>
              <w:pStyle w:val="table_body_style__para"/>
            </w:pPr>
            <w:r>
              <w:t>0.0034</w:t>
            </w:r>
          </w:p>
        </w:tc>
      </w:tr>
      <w:tr>
        <w:tc>
          <w:tcPr>
            <w:tcW w:type="dxa" w:w="3120"/>
            <w:tcBorders>
              <w:start w:sz="4" w:val="single"/>
              <w:top w:sz="4" w:val="single"/>
              <w:end w:sz="4" w:val="single"/>
              <w:bottom w:sz="4" w:val="single"/>
            </w:tcBorders>
          </w:tcPr>
          <w:p>
            <w:pPr>
              <w:pStyle w:val="table_body_style__para"/>
            </w:pPr>
            <w:r>
              <w:t>YearBuilt</w:t>
            </w:r>
          </w:p>
        </w:tc>
        <w:tc>
          <w:tcPr>
            <w:tcW w:type="dxa" w:w="3120"/>
            <w:tcBorders>
              <w:start w:sz="4" w:val="single"/>
              <w:top w:sz="4" w:val="single"/>
              <w:end w:sz="4" w:val="single"/>
              <w:bottom w:sz="4" w:val="single"/>
            </w:tcBorders>
          </w:tcPr>
          <w:p>
            <w:pPr>
              <w:pStyle w:val="table_body_style__para"/>
            </w:pPr>
            <w:r>
              <w:t>0.1857</w:t>
            </w:r>
          </w:p>
        </w:tc>
        <w:tc>
          <w:tcPr>
            <w:tcW w:type="dxa" w:w="3120"/>
            <w:tcBorders>
              <w:start w:sz="4" w:val="single"/>
              <w:top w:sz="4" w:val="single"/>
              <w:end w:sz="4" w:val="single"/>
              <w:bottom w:sz="4" w:val="single"/>
            </w:tcBorders>
          </w:tcPr>
          <w:p>
            <w:pPr>
              <w:pStyle w:val="table_body_style__para"/>
            </w:pPr>
            <w:r>
              <w:t>0.0028</w:t>
            </w:r>
          </w:p>
        </w:tc>
      </w:tr>
      <w:tr>
        <w:tc>
          <w:tcPr>
            <w:tcW w:type="dxa" w:w="3120"/>
            <w:tcBorders>
              <w:start w:sz="4" w:val="single"/>
              <w:top w:sz="4" w:val="single"/>
              <w:end w:sz="4" w:val="single"/>
              <w:bottom w:sz="4" w:val="single"/>
            </w:tcBorders>
          </w:tcPr>
          <w:p>
            <w:pPr>
              <w:pStyle w:val="table_body_style__para"/>
            </w:pPr>
            <w:r>
              <w:t>OverallCond</w:t>
            </w:r>
          </w:p>
        </w:tc>
        <w:tc>
          <w:tcPr>
            <w:tcW w:type="dxa" w:w="3120"/>
            <w:tcBorders>
              <w:start w:sz="4" w:val="single"/>
              <w:top w:sz="4" w:val="single"/>
              <w:end w:sz="4" w:val="single"/>
              <w:bottom w:sz="4" w:val="single"/>
            </w:tcBorders>
          </w:tcPr>
          <w:p>
            <w:pPr>
              <w:pStyle w:val="table_body_style__para"/>
            </w:pPr>
            <w:r>
              <w:t>0.1852</w:t>
            </w:r>
          </w:p>
        </w:tc>
        <w:tc>
          <w:tcPr>
            <w:tcW w:type="dxa" w:w="3120"/>
            <w:tcBorders>
              <w:start w:sz="4" w:val="single"/>
              <w:top w:sz="4" w:val="single"/>
              <w:end w:sz="4" w:val="single"/>
              <w:bottom w:sz="4" w:val="single"/>
            </w:tcBorders>
          </w:tcPr>
          <w:p>
            <w:pPr>
              <w:pStyle w:val="table_body_style__para"/>
            </w:pPr>
            <w:r>
              <w:t>0.0028</w:t>
            </w:r>
          </w:p>
        </w:tc>
      </w:tr>
      <w:tr>
        <w:tc>
          <w:tcPr>
            <w:tcW w:type="dxa" w:w="3120"/>
            <w:tcBorders>
              <w:start w:sz="4" w:val="single"/>
              <w:top w:sz="4" w:val="single"/>
              <w:end w:sz="4" w:val="single"/>
              <w:bottom w:sz="4" w:val="single"/>
            </w:tcBorders>
          </w:tcPr>
          <w:p>
            <w:pPr>
              <w:pStyle w:val="table_body_style__para"/>
            </w:pPr>
            <w:r>
              <w:t>1stFlrSF</w:t>
            </w:r>
          </w:p>
        </w:tc>
        <w:tc>
          <w:tcPr>
            <w:tcW w:type="dxa" w:w="3120"/>
            <w:tcBorders>
              <w:start w:sz="4" w:val="single"/>
              <w:top w:sz="4" w:val="single"/>
              <w:end w:sz="4" w:val="single"/>
              <w:bottom w:sz="4" w:val="single"/>
            </w:tcBorders>
          </w:tcPr>
          <w:p>
            <w:pPr>
              <w:pStyle w:val="table_body_style__para"/>
            </w:pPr>
            <w:r>
              <w:t>0.1462</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BsmtFinSF1</w:t>
            </w:r>
          </w:p>
        </w:tc>
        <w:tc>
          <w:tcPr>
            <w:tcW w:type="dxa" w:w="3120"/>
            <w:tcBorders>
              <w:start w:sz="4" w:val="single"/>
              <w:top w:sz="4" w:val="single"/>
              <w:end w:sz="4" w:val="single"/>
              <w:bottom w:sz="4" w:val="single"/>
            </w:tcBorders>
          </w:tcPr>
          <w:p>
            <w:pPr>
              <w:pStyle w:val="table_body_style__para"/>
            </w:pPr>
            <w:r>
              <w:t>0.142</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LotArea</w:t>
            </w:r>
          </w:p>
        </w:tc>
        <w:tc>
          <w:tcPr>
            <w:tcW w:type="dxa" w:w="3120"/>
            <w:tcBorders>
              <w:start w:sz="4" w:val="single"/>
              <w:top w:sz="4" w:val="single"/>
              <w:end w:sz="4" w:val="single"/>
              <w:bottom w:sz="4" w:val="single"/>
            </w:tcBorders>
          </w:tcPr>
          <w:p>
            <w:pPr>
              <w:pStyle w:val="table_body_style__para"/>
            </w:pPr>
            <w:r>
              <w:t>0.1419</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2ndFlrSF</w:t>
            </w:r>
          </w:p>
        </w:tc>
        <w:tc>
          <w:tcPr>
            <w:tcW w:type="dxa" w:w="3120"/>
            <w:tcBorders>
              <w:start w:sz="4" w:val="single"/>
              <w:top w:sz="4" w:val="single"/>
              <w:end w:sz="4" w:val="single"/>
              <w:bottom w:sz="4" w:val="single"/>
            </w:tcBorders>
          </w:tcPr>
          <w:p>
            <w:pPr>
              <w:pStyle w:val="table_body_style__para"/>
            </w:pPr>
            <w:r>
              <w:t>0.0961</w:t>
            </w:r>
          </w:p>
        </w:tc>
        <w:tc>
          <w:tcPr>
            <w:tcW w:type="dxa" w:w="3120"/>
            <w:tcBorders>
              <w:start w:sz="4" w:val="single"/>
              <w:top w:sz="4" w:val="single"/>
              <w:end w:sz="4" w:val="single"/>
              <w:bottom w:sz="4" w:val="single"/>
            </w:tcBorders>
          </w:tcPr>
          <w:p>
            <w:pPr>
              <w:pStyle w:val="table_body_style__para"/>
            </w:pPr>
            <w:r>
              <w:t>0.0015</w:t>
            </w:r>
          </w:p>
        </w:tc>
      </w:tr>
      <w:tr>
        <w:tc>
          <w:tcPr>
            <w:tcW w:type="dxa" w:w="3120"/>
            <w:tcBorders>
              <w:start w:sz="4" w:val="single"/>
              <w:top w:sz="4" w:val="single"/>
              <w:end w:sz="4" w:val="single"/>
              <w:bottom w:sz="4" w:val="single"/>
            </w:tcBorders>
          </w:tcPr>
          <w:p>
            <w:pPr>
              <w:pStyle w:val="table_body_style__para"/>
            </w:pPr>
            <w:r>
              <w:t>YearRemodAdd</w:t>
            </w:r>
          </w:p>
        </w:tc>
        <w:tc>
          <w:tcPr>
            <w:tcW w:type="dxa" w:w="3120"/>
            <w:tcBorders>
              <w:start w:sz="4" w:val="single"/>
              <w:top w:sz="4" w:val="single"/>
              <w:end w:sz="4" w:val="single"/>
              <w:bottom w:sz="4" w:val="single"/>
            </w:tcBorders>
          </w:tcPr>
          <w:p>
            <w:pPr>
              <w:pStyle w:val="table_body_style__para"/>
            </w:pPr>
            <w:r>
              <w:t>0.087</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GarageCars</w:t>
            </w:r>
          </w:p>
        </w:tc>
        <w:tc>
          <w:tcPr>
            <w:tcW w:type="dxa" w:w="3120"/>
            <w:tcBorders>
              <w:start w:sz="4" w:val="single"/>
              <w:top w:sz="4" w:val="single"/>
              <w:end w:sz="4" w:val="single"/>
              <w:bottom w:sz="4" w:val="single"/>
            </w:tcBorders>
          </w:tcPr>
          <w:p>
            <w:pPr>
              <w:pStyle w:val="table_body_style__para"/>
            </w:pPr>
            <w:r>
              <w:t>0.0862</w:t>
            </w:r>
          </w:p>
        </w:tc>
        <w:tc>
          <w:tcPr>
            <w:tcW w:type="dxa" w:w="3120"/>
            <w:tcBorders>
              <w:start w:sz="4" w:val="single"/>
              <w:top w:sz="4" w:val="single"/>
              <w:end w:sz="4" w:val="single"/>
              <w:bottom w:sz="4" w:val="single"/>
            </w:tcBorders>
          </w:tcPr>
          <w:p>
            <w:pPr>
              <w:pStyle w:val="table_body_style__para"/>
            </w:pPr>
            <w:r>
              <w:t>0.0013</w:t>
            </w:r>
          </w:p>
        </w:tc>
      </w:tr>
      <w:tr>
        <w:tc>
          <w:tcPr>
            <w:tcW w:type="dxa" w:w="3120"/>
            <w:tcBorders>
              <w:start w:sz="4" w:val="single"/>
              <w:top w:sz="4" w:val="single"/>
              <w:end w:sz="4" w:val="single"/>
              <w:bottom w:sz="4" w:val="single"/>
            </w:tcBorders>
          </w:tcPr>
          <w:p>
            <w:pPr>
              <w:pStyle w:val="table_body_style__para"/>
            </w:pPr>
            <w:r>
              <w:t>MSZoning</w:t>
            </w:r>
          </w:p>
        </w:tc>
        <w:tc>
          <w:tcPr>
            <w:tcW w:type="dxa" w:w="3120"/>
            <w:tcBorders>
              <w:start w:sz="4" w:val="single"/>
              <w:top w:sz="4" w:val="single"/>
              <w:end w:sz="4" w:val="single"/>
              <w:bottom w:sz="4" w:val="single"/>
            </w:tcBorders>
          </w:tcPr>
          <w:p>
            <w:pPr>
              <w:pStyle w:val="table_body_style__para"/>
            </w:pPr>
            <w:r>
              <w:t>0.0802</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FireplaceQu</w:t>
            </w:r>
          </w:p>
        </w:tc>
        <w:tc>
          <w:tcPr>
            <w:tcW w:type="dxa" w:w="3120"/>
            <w:tcBorders>
              <w:start w:sz="4" w:val="single"/>
              <w:top w:sz="4" w:val="single"/>
              <w:end w:sz="4" w:val="single"/>
              <w:bottom w:sz="4" w:val="single"/>
            </w:tcBorders>
          </w:tcPr>
          <w:p>
            <w:pPr>
              <w:pStyle w:val="table_body_style__para"/>
            </w:pPr>
            <w:r>
              <w:t>0.0682</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ExterQual</w:t>
            </w:r>
          </w:p>
        </w:tc>
        <w:tc>
          <w:tcPr>
            <w:tcW w:type="dxa" w:w="3120"/>
            <w:tcBorders>
              <w:start w:sz="4" w:val="single"/>
              <w:top w:sz="4" w:val="single"/>
              <w:end w:sz="4" w:val="single"/>
              <w:bottom w:sz="4" w:val="single"/>
            </w:tcBorders>
          </w:tcPr>
          <w:p>
            <w:pPr>
              <w:pStyle w:val="table_body_style__para"/>
            </w:pPr>
            <w:r>
              <w:t>0.0631</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Neighborhood</w:t>
            </w:r>
          </w:p>
        </w:tc>
        <w:tc>
          <w:tcPr>
            <w:tcW w:type="dxa" w:w="3120"/>
            <w:tcBorders>
              <w:start w:sz="4" w:val="single"/>
              <w:top w:sz="4" w:val="single"/>
              <w:end w:sz="4" w:val="single"/>
              <w:bottom w:sz="4" w:val="single"/>
            </w:tcBorders>
          </w:tcPr>
          <w:p>
            <w:pPr>
              <w:pStyle w:val="table_body_style__para"/>
            </w:pPr>
            <w:r>
              <w:t>0.0523</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SaleCondition</w:t>
            </w:r>
          </w:p>
        </w:tc>
        <w:tc>
          <w:tcPr>
            <w:tcW w:type="dxa" w:w="3120"/>
            <w:tcBorders>
              <w:start w:sz="4" w:val="single"/>
              <w:top w:sz="4" w:val="single"/>
              <w:end w:sz="4" w:val="single"/>
              <w:bottom w:sz="4" w:val="single"/>
            </w:tcBorders>
          </w:tcPr>
          <w:p>
            <w:pPr>
              <w:pStyle w:val="table_body_style__para"/>
            </w:pPr>
            <w:r>
              <w:t>0.0483</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Functional</w:t>
            </w:r>
          </w:p>
        </w:tc>
        <w:tc>
          <w:tcPr>
            <w:tcW w:type="dxa" w:w="3120"/>
            <w:tcBorders>
              <w:start w:sz="4" w:val="single"/>
              <w:top w:sz="4" w:val="single"/>
              <w:end w:sz="4" w:val="single"/>
              <w:bottom w:sz="4" w:val="single"/>
            </w:tcBorders>
          </w:tcPr>
          <w:p>
            <w:pPr>
              <w:pStyle w:val="table_body_style__para"/>
            </w:pPr>
            <w:r>
              <w:t>0.0482</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GarageYrBlt</w:t>
            </w:r>
          </w:p>
        </w:tc>
        <w:tc>
          <w:tcPr>
            <w:tcW w:type="dxa" w:w="3120"/>
            <w:tcBorders>
              <w:start w:sz="4" w:val="single"/>
              <w:top w:sz="4" w:val="single"/>
              <w:end w:sz="4" w:val="single"/>
              <w:bottom w:sz="4" w:val="single"/>
            </w:tcBorders>
          </w:tcPr>
          <w:p>
            <w:pPr>
              <w:pStyle w:val="table_body_style__para"/>
            </w:pPr>
            <w:r>
              <w:t>0.0471</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GarageArea</w:t>
            </w:r>
          </w:p>
        </w:tc>
        <w:tc>
          <w:tcPr>
            <w:tcW w:type="dxa" w:w="3120"/>
            <w:tcBorders>
              <w:start w:sz="4" w:val="single"/>
              <w:top w:sz="4" w:val="single"/>
              <w:end w:sz="4" w:val="single"/>
              <w:bottom w:sz="4" w:val="single"/>
            </w:tcBorders>
          </w:tcPr>
          <w:p>
            <w:pPr>
              <w:pStyle w:val="table_body_style__para"/>
            </w:pPr>
            <w:r>
              <w:t>0.0458</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CentralAir</w:t>
            </w:r>
          </w:p>
        </w:tc>
        <w:tc>
          <w:tcPr>
            <w:tcW w:type="dxa" w:w="3120"/>
            <w:tcBorders>
              <w:start w:sz="4" w:val="single"/>
              <w:top w:sz="4" w:val="single"/>
              <w:end w:sz="4" w:val="single"/>
              <w:bottom w:sz="4" w:val="single"/>
            </w:tcBorders>
          </w:tcPr>
          <w:p>
            <w:pPr>
              <w:pStyle w:val="table_body_style__para"/>
            </w:pPr>
            <w:r>
              <w:t>0.029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FullBath</w:t>
            </w:r>
          </w:p>
        </w:tc>
        <w:tc>
          <w:tcPr>
            <w:tcW w:type="dxa" w:w="3120"/>
            <w:tcBorders>
              <w:start w:sz="4" w:val="single"/>
              <w:top w:sz="4" w:val="single"/>
              <w:end w:sz="4" w:val="single"/>
              <w:bottom w:sz="4" w:val="single"/>
            </w:tcBorders>
          </w:tcPr>
          <w:p>
            <w:pPr>
              <w:pStyle w:val="table_body_style__para"/>
            </w:pPr>
            <w:r>
              <w:t>0.029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LotFrontage</w:t>
            </w:r>
          </w:p>
        </w:tc>
        <w:tc>
          <w:tcPr>
            <w:tcW w:type="dxa" w:w="3120"/>
            <w:tcBorders>
              <w:start w:sz="4" w:val="single"/>
              <w:top w:sz="4" w:val="single"/>
              <w:end w:sz="4" w:val="single"/>
              <w:bottom w:sz="4" w:val="single"/>
            </w:tcBorders>
          </w:tcPr>
          <w:p>
            <w:pPr>
              <w:pStyle w:val="table_body_style__para"/>
            </w:pPr>
            <w:r>
              <w:t>0.0279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KitchenQual</w:t>
            </w:r>
          </w:p>
        </w:tc>
        <w:tc>
          <w:tcPr>
            <w:tcW w:type="dxa" w:w="3120"/>
            <w:tcBorders>
              <w:start w:sz="4" w:val="single"/>
              <w:top w:sz="4" w:val="single"/>
              <w:end w:sz="4" w:val="single"/>
              <w:bottom w:sz="4" w:val="single"/>
            </w:tcBorders>
          </w:tcPr>
          <w:p>
            <w:pPr>
              <w:pStyle w:val="table_body_style__para"/>
            </w:pPr>
            <w:r>
              <w:t>0.0276</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BsmtUnfSF</w:t>
            </w:r>
          </w:p>
        </w:tc>
        <w:tc>
          <w:tcPr>
            <w:tcW w:type="dxa" w:w="3120"/>
            <w:tcBorders>
              <w:start w:sz="4" w:val="single"/>
              <w:top w:sz="4" w:val="single"/>
              <w:end w:sz="4" w:val="single"/>
              <w:bottom w:sz="4" w:val="single"/>
            </w:tcBorders>
          </w:tcPr>
          <w:p>
            <w:pPr>
              <w:pStyle w:val="table_body_style__para"/>
            </w:pPr>
            <w:r>
              <w:t>0.0274</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OpenPorchSF</w:t>
            </w:r>
          </w:p>
        </w:tc>
        <w:tc>
          <w:tcPr>
            <w:tcW w:type="dxa" w:w="3120"/>
            <w:tcBorders>
              <w:start w:sz="4" w:val="single"/>
              <w:top w:sz="4" w:val="single"/>
              <w:end w:sz="4" w:val="single"/>
              <w:bottom w:sz="4" w:val="single"/>
            </w:tcBorders>
          </w:tcPr>
          <w:p>
            <w:pPr>
              <w:pStyle w:val="table_body_style__para"/>
            </w:pPr>
            <w:r>
              <w:t>0.0232</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Condition1</w:t>
            </w:r>
          </w:p>
        </w:tc>
        <w:tc>
          <w:tcPr>
            <w:tcW w:type="dxa" w:w="3120"/>
            <w:tcBorders>
              <w:start w:sz="4" w:val="single"/>
              <w:top w:sz="4" w:val="single"/>
              <w:end w:sz="4" w:val="single"/>
              <w:bottom w:sz="4" w:val="single"/>
            </w:tcBorders>
          </w:tcPr>
          <w:p>
            <w:pPr>
              <w:pStyle w:val="table_body_style__para"/>
            </w:pPr>
            <w:r>
              <w:t>0.023</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Id</w:t>
            </w:r>
          </w:p>
        </w:tc>
        <w:tc>
          <w:tcPr>
            <w:tcW w:type="dxa" w:w="3120"/>
            <w:tcBorders>
              <w:start w:sz="4" w:val="single"/>
              <w:top w:sz="4" w:val="single"/>
              <w:end w:sz="4" w:val="single"/>
              <w:bottom w:sz="4" w:val="single"/>
            </w:tcBorders>
          </w:tcPr>
          <w:p>
            <w:pPr>
              <w:pStyle w:val="table_body_style__para"/>
            </w:pPr>
            <w:r>
              <w:t>0.0206</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GarageType</w:t>
            </w:r>
          </w:p>
        </w:tc>
        <w:tc>
          <w:tcPr>
            <w:tcW w:type="dxa" w:w="3120"/>
            <w:tcBorders>
              <w:start w:sz="4" w:val="single"/>
              <w:top w:sz="4" w:val="single"/>
              <w:end w:sz="4" w:val="single"/>
              <w:bottom w:sz="4" w:val="single"/>
            </w:tcBorders>
          </w:tcPr>
          <w:p>
            <w:pPr>
              <w:pStyle w:val="table_body_style__para"/>
            </w:pPr>
            <w:r>
              <w:t>0.0185</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ScreenPorch</w:t>
            </w:r>
          </w:p>
        </w:tc>
        <w:tc>
          <w:tcPr>
            <w:tcW w:type="dxa" w:w="3120"/>
            <w:tcBorders>
              <w:start w:sz="4" w:val="single"/>
              <w:top w:sz="4" w:val="single"/>
              <w:end w:sz="4" w:val="single"/>
              <w:bottom w:sz="4" w:val="single"/>
            </w:tcBorders>
          </w:tcPr>
          <w:p>
            <w:pPr>
              <w:pStyle w:val="table_body_style__para"/>
            </w:pPr>
            <w:r>
              <w:t>0.0166</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Exterior1st</w:t>
            </w:r>
          </w:p>
        </w:tc>
        <w:tc>
          <w:tcPr>
            <w:tcW w:type="dxa" w:w="3120"/>
            <w:tcBorders>
              <w:start w:sz="4" w:val="single"/>
              <w:top w:sz="4" w:val="single"/>
              <w:end w:sz="4" w:val="single"/>
              <w:bottom w:sz="4" w:val="single"/>
            </w:tcBorders>
          </w:tcPr>
          <w:p>
            <w:pPr>
              <w:pStyle w:val="table_body_style__para"/>
            </w:pPr>
            <w:r>
              <w:t>0.0149</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MoSold</w:t>
            </w:r>
          </w:p>
        </w:tc>
        <w:tc>
          <w:tcPr>
            <w:tcW w:type="dxa" w:w="3120"/>
            <w:tcBorders>
              <w:start w:sz="4" w:val="single"/>
              <w:top w:sz="4" w:val="single"/>
              <w:end w:sz="4" w:val="single"/>
              <w:bottom w:sz="4" w:val="single"/>
            </w:tcBorders>
          </w:tcPr>
          <w:p>
            <w:pPr>
              <w:pStyle w:val="table_body_style__para"/>
            </w:pPr>
            <w:r>
              <w:t>0.014</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HalfBath</w:t>
            </w:r>
          </w:p>
        </w:tc>
        <w:tc>
          <w:tcPr>
            <w:tcW w:type="dxa" w:w="3120"/>
            <w:tcBorders>
              <w:start w:sz="4" w:val="single"/>
              <w:top w:sz="4" w:val="single"/>
              <w:end w:sz="4" w:val="single"/>
              <w:bottom w:sz="4" w:val="single"/>
            </w:tcBorders>
          </w:tcPr>
          <w:p>
            <w:pPr>
              <w:pStyle w:val="table_body_style__para"/>
            </w:pPr>
            <w:r>
              <w:t>0.0135</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WoodDeckSF</w:t>
            </w:r>
          </w:p>
        </w:tc>
        <w:tc>
          <w:tcPr>
            <w:tcW w:type="dxa" w:w="3120"/>
            <w:tcBorders>
              <w:start w:sz="4" w:val="single"/>
              <w:top w:sz="4" w:val="single"/>
              <w:end w:sz="4" w:val="single"/>
              <w:bottom w:sz="4" w:val="single"/>
            </w:tcBorders>
          </w:tcPr>
          <w:p>
            <w:pPr>
              <w:pStyle w:val="table_body_style__para"/>
            </w:pPr>
            <w:r>
              <w:t>0.0134</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BsmtExposure</w:t>
            </w:r>
          </w:p>
        </w:tc>
        <w:tc>
          <w:tcPr>
            <w:tcW w:type="dxa" w:w="3120"/>
            <w:tcBorders>
              <w:start w:sz="4" w:val="single"/>
              <w:top w:sz="4" w:val="single"/>
              <w:end w:sz="4" w:val="single"/>
              <w:bottom w:sz="4" w:val="single"/>
            </w:tcBorders>
          </w:tcPr>
          <w:p>
            <w:pPr>
              <w:pStyle w:val="table_body_style__para"/>
            </w:pPr>
            <w:r>
              <w:t>0.0116</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Exterior2nd</w:t>
            </w:r>
          </w:p>
        </w:tc>
        <w:tc>
          <w:tcPr>
            <w:tcW w:type="dxa" w:w="3120"/>
            <w:tcBorders>
              <w:start w:sz="4" w:val="single"/>
              <w:top w:sz="4" w:val="single"/>
              <w:end w:sz="4" w:val="single"/>
              <w:bottom w:sz="4" w:val="single"/>
            </w:tcBorders>
          </w:tcPr>
          <w:p>
            <w:pPr>
              <w:pStyle w:val="table_body_style__para"/>
            </w:pPr>
            <w:r>
              <w:t>0.0112</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BsmtFullBath</w:t>
            </w:r>
          </w:p>
        </w:tc>
        <w:tc>
          <w:tcPr>
            <w:tcW w:type="dxa" w:w="3120"/>
            <w:tcBorders>
              <w:start w:sz="4" w:val="single"/>
              <w:top w:sz="4" w:val="single"/>
              <w:end w:sz="4" w:val="single"/>
              <w:bottom w:sz="4" w:val="single"/>
            </w:tcBorders>
          </w:tcPr>
          <w:p>
            <w:pPr>
              <w:pStyle w:val="table_body_style__para"/>
            </w:pPr>
            <w:r>
              <w:t>0.0111</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TotRmsAbvGrd</w:t>
            </w:r>
          </w:p>
        </w:tc>
        <w:tc>
          <w:tcPr>
            <w:tcW w:type="dxa" w:w="3120"/>
            <w:tcBorders>
              <w:start w:sz="4" w:val="single"/>
              <w:top w:sz="4" w:val="single"/>
              <w:end w:sz="4" w:val="single"/>
              <w:bottom w:sz="4" w:val="single"/>
            </w:tcBorders>
          </w:tcPr>
          <w:p>
            <w:pPr>
              <w:pStyle w:val="table_body_style__para"/>
            </w:pPr>
            <w:r>
              <w:t>0.0097</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MasVnrArea</w:t>
            </w:r>
          </w:p>
        </w:tc>
        <w:tc>
          <w:tcPr>
            <w:tcW w:type="dxa" w:w="3120"/>
            <w:tcBorders>
              <w:start w:sz="4" w:val="single"/>
              <w:top w:sz="4" w:val="single"/>
              <w:end w:sz="4" w:val="single"/>
              <w:bottom w:sz="4" w:val="single"/>
            </w:tcBorders>
          </w:tcPr>
          <w:p>
            <w:pPr>
              <w:pStyle w:val="table_body_style__para"/>
            </w:pPr>
            <w:r>
              <w:t>0.0094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EnclosedPorch</w:t>
            </w:r>
          </w:p>
        </w:tc>
        <w:tc>
          <w:tcPr>
            <w:tcW w:type="dxa" w:w="3120"/>
            <w:tcBorders>
              <w:start w:sz="4" w:val="single"/>
              <w:top w:sz="4" w:val="single"/>
              <w:end w:sz="4" w:val="single"/>
              <w:bottom w:sz="4" w:val="single"/>
            </w:tcBorders>
          </w:tcPr>
          <w:p>
            <w:pPr>
              <w:pStyle w:val="table_body_style__para"/>
            </w:pPr>
            <w:r>
              <w:t>0.0092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Fireplaces</w:t>
            </w:r>
          </w:p>
        </w:tc>
        <w:tc>
          <w:tcPr>
            <w:tcW w:type="dxa" w:w="3120"/>
            <w:tcBorders>
              <w:start w:sz="4" w:val="single"/>
              <w:top w:sz="4" w:val="single"/>
              <w:end w:sz="4" w:val="single"/>
              <w:bottom w:sz="4" w:val="single"/>
            </w:tcBorders>
          </w:tcPr>
          <w:p>
            <w:pPr>
              <w:pStyle w:val="table_body_style__para"/>
            </w:pPr>
            <w:r>
              <w:t>0.009</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BsmtFinType1</w:t>
            </w:r>
          </w:p>
        </w:tc>
        <w:tc>
          <w:tcPr>
            <w:tcW w:type="dxa" w:w="3120"/>
            <w:tcBorders>
              <w:start w:sz="4" w:val="single"/>
              <w:top w:sz="4" w:val="single"/>
              <w:end w:sz="4" w:val="single"/>
              <w:bottom w:sz="4" w:val="single"/>
            </w:tcBorders>
          </w:tcPr>
          <w:p>
            <w:pPr>
              <w:pStyle w:val="table_body_style__para"/>
            </w:pPr>
            <w:r>
              <w:t>0.0082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YrSold</w:t>
            </w:r>
          </w:p>
        </w:tc>
        <w:tc>
          <w:tcPr>
            <w:tcW w:type="dxa" w:w="3120"/>
            <w:tcBorders>
              <w:start w:sz="4" w:val="single"/>
              <w:top w:sz="4" w:val="single"/>
              <w:end w:sz="4" w:val="single"/>
              <w:bottom w:sz="4" w:val="single"/>
            </w:tcBorders>
          </w:tcPr>
          <w:p>
            <w:pPr>
              <w:pStyle w:val="table_body_style__para"/>
            </w:pPr>
            <w:r>
              <w:t>0.0082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MSSubClass</w:t>
            </w:r>
          </w:p>
        </w:tc>
        <w:tc>
          <w:tcPr>
            <w:tcW w:type="dxa" w:w="3120"/>
            <w:tcBorders>
              <w:start w:sz="4" w:val="single"/>
              <w:top w:sz="4" w:val="single"/>
              <w:end w:sz="4" w:val="single"/>
              <w:bottom w:sz="4" w:val="single"/>
            </w:tcBorders>
          </w:tcPr>
          <w:p>
            <w:pPr>
              <w:pStyle w:val="table_body_style__para"/>
            </w:pPr>
            <w:r>
              <w:t>0.0079</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HouseStyle</w:t>
            </w:r>
          </w:p>
        </w:tc>
        <w:tc>
          <w:tcPr>
            <w:tcW w:type="dxa" w:w="3120"/>
            <w:tcBorders>
              <w:start w:sz="4" w:val="single"/>
              <w:top w:sz="4" w:val="single"/>
              <w:end w:sz="4" w:val="single"/>
              <w:bottom w:sz="4" w:val="single"/>
            </w:tcBorders>
          </w:tcPr>
          <w:p>
            <w:pPr>
              <w:pStyle w:val="table_body_style__para"/>
            </w:pPr>
            <w:r>
              <w:t>0.0066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Foundation</w:t>
            </w:r>
          </w:p>
        </w:tc>
        <w:tc>
          <w:tcPr>
            <w:tcW w:type="dxa" w:w="3120"/>
            <w:tcBorders>
              <w:start w:sz="4" w:val="single"/>
              <w:top w:sz="4" w:val="single"/>
              <w:end w:sz="4" w:val="single"/>
              <w:bottom w:sz="4" w:val="single"/>
            </w:tcBorders>
          </w:tcPr>
          <w:p>
            <w:pPr>
              <w:pStyle w:val="table_body_style__para"/>
            </w:pPr>
            <w:r>
              <w:t>0.0064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SaleType</w:t>
            </w:r>
          </w:p>
        </w:tc>
        <w:tc>
          <w:tcPr>
            <w:tcW w:type="dxa" w:w="3120"/>
            <w:tcBorders>
              <w:start w:sz="4" w:val="single"/>
              <w:top w:sz="4" w:val="single"/>
              <w:end w:sz="4" w:val="single"/>
              <w:bottom w:sz="4" w:val="single"/>
            </w:tcBorders>
          </w:tcPr>
          <w:p>
            <w:pPr>
              <w:pStyle w:val="table_body_style__para"/>
            </w:pPr>
            <w:r>
              <w:t>0.0056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BsmtFinSF2</w:t>
            </w:r>
          </w:p>
        </w:tc>
        <w:tc>
          <w:tcPr>
            <w:tcW w:type="dxa" w:w="3120"/>
            <w:tcBorders>
              <w:start w:sz="4" w:val="single"/>
              <w:top w:sz="4" w:val="single"/>
              <w:end w:sz="4" w:val="single"/>
              <w:bottom w:sz="4" w:val="single"/>
            </w:tcBorders>
          </w:tcPr>
          <w:p>
            <w:pPr>
              <w:pStyle w:val="table_body_style__para"/>
            </w:pPr>
            <w:r>
              <w:t>0.0055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HeatingQC</w:t>
            </w:r>
          </w:p>
        </w:tc>
        <w:tc>
          <w:tcPr>
            <w:tcW w:type="dxa" w:w="3120"/>
            <w:tcBorders>
              <w:start w:sz="4" w:val="single"/>
              <w:top w:sz="4" w:val="single"/>
              <w:end w:sz="4" w:val="single"/>
              <w:bottom w:sz="4" w:val="single"/>
            </w:tcBorders>
          </w:tcPr>
          <w:p>
            <w:pPr>
              <w:pStyle w:val="table_body_style__para"/>
            </w:pPr>
            <w:r>
              <w:t>0.0054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PavedDrive</w:t>
            </w:r>
          </w:p>
        </w:tc>
        <w:tc>
          <w:tcPr>
            <w:tcW w:type="dxa" w:w="3120"/>
            <w:tcBorders>
              <w:start w:sz="4" w:val="single"/>
              <w:top w:sz="4" w:val="single"/>
              <w:end w:sz="4" w:val="single"/>
              <w:bottom w:sz="4" w:val="single"/>
            </w:tcBorders>
          </w:tcPr>
          <w:p>
            <w:pPr>
              <w:pStyle w:val="table_body_style__para"/>
            </w:pPr>
            <w:r>
              <w:t>0.0054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BedroomAbvGr</w:t>
            </w:r>
          </w:p>
        </w:tc>
        <w:tc>
          <w:tcPr>
            <w:tcW w:type="dxa" w:w="3120"/>
            <w:tcBorders>
              <w:start w:sz="4" w:val="single"/>
              <w:top w:sz="4" w:val="single"/>
              <w:end w:sz="4" w:val="single"/>
              <w:bottom w:sz="4" w:val="single"/>
            </w:tcBorders>
          </w:tcPr>
          <w:p>
            <w:pPr>
              <w:pStyle w:val="table_body_style__para"/>
            </w:pPr>
            <w:r>
              <w:t>0.0054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GarageQual</w:t>
            </w:r>
          </w:p>
        </w:tc>
        <w:tc>
          <w:tcPr>
            <w:tcW w:type="dxa" w:w="3120"/>
            <w:tcBorders>
              <w:start w:sz="4" w:val="single"/>
              <w:top w:sz="4" w:val="single"/>
              <w:end w:sz="4" w:val="single"/>
              <w:bottom w:sz="4" w:val="single"/>
            </w:tcBorders>
          </w:tcPr>
          <w:p>
            <w:pPr>
              <w:pStyle w:val="table_body_style__para"/>
            </w:pPr>
            <w:r>
              <w:t>0.0052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KitchenAbvGr</w:t>
            </w:r>
          </w:p>
        </w:tc>
        <w:tc>
          <w:tcPr>
            <w:tcW w:type="dxa" w:w="3120"/>
            <w:tcBorders>
              <w:start w:sz="4" w:val="single"/>
              <w:top w:sz="4" w:val="single"/>
              <w:end w:sz="4" w:val="single"/>
              <w:bottom w:sz="4" w:val="single"/>
            </w:tcBorders>
          </w:tcPr>
          <w:p>
            <w:pPr>
              <w:pStyle w:val="table_body_style__para"/>
            </w:pPr>
            <w:r>
              <w:t>0.0049</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BsmtCond</w:t>
            </w:r>
          </w:p>
        </w:tc>
        <w:tc>
          <w:tcPr>
            <w:tcW w:type="dxa" w:w="3120"/>
            <w:tcBorders>
              <w:start w:sz="4" w:val="single"/>
              <w:top w:sz="4" w:val="single"/>
              <w:end w:sz="4" w:val="single"/>
              <w:bottom w:sz="4" w:val="single"/>
            </w:tcBorders>
          </w:tcPr>
          <w:p>
            <w:pPr>
              <w:pStyle w:val="table_body_style__para"/>
            </w:pPr>
            <w:r>
              <w:t>0.0049</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LotConfig</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ExterCond</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BsmtQual</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GarageCond</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LandContour</w:t>
            </w:r>
          </w:p>
        </w:tc>
        <w:tc>
          <w:tcPr>
            <w:tcW w:type="dxa" w:w="3120"/>
            <w:tcBorders>
              <w:start w:sz="4" w:val="single"/>
              <w:top w:sz="4" w:val="single"/>
              <w:end w:sz="4" w:val="single"/>
              <w:bottom w:sz="4" w:val="single"/>
            </w:tcBorders>
          </w:tcPr>
          <w:p>
            <w:pPr>
              <w:pStyle w:val="table_body_style__para"/>
            </w:pPr>
            <w:r>
              <w:t>0.0035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GarageFinish</w:t>
            </w:r>
          </w:p>
        </w:tc>
        <w:tc>
          <w:tcPr>
            <w:tcW w:type="dxa" w:w="3120"/>
            <w:tcBorders>
              <w:start w:sz="4" w:val="single"/>
              <w:top w:sz="4" w:val="single"/>
              <w:end w:sz="4" w:val="single"/>
              <w:bottom w:sz="4" w:val="single"/>
            </w:tcBorders>
          </w:tcPr>
          <w:p>
            <w:pPr>
              <w:pStyle w:val="table_body_style__para"/>
            </w:pPr>
            <w:r>
              <w:t>0.0029</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Electrical</w:t>
            </w:r>
          </w:p>
        </w:tc>
        <w:tc>
          <w:tcPr>
            <w:tcW w:type="dxa" w:w="3120"/>
            <w:tcBorders>
              <w:start w:sz="4" w:val="single"/>
              <w:top w:sz="4" w:val="single"/>
              <w:end w:sz="4" w:val="single"/>
              <w:bottom w:sz="4" w:val="single"/>
            </w:tcBorders>
          </w:tcPr>
          <w:p>
            <w:pPr>
              <w:pStyle w:val="table_body_style__para"/>
            </w:pPr>
            <w:r>
              <w:t>0.0028</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RoofStyle</w:t>
            </w:r>
          </w:p>
        </w:tc>
        <w:tc>
          <w:tcPr>
            <w:tcW w:type="dxa" w:w="3120"/>
            <w:tcBorders>
              <w:start w:sz="4" w:val="single"/>
              <w:top w:sz="4" w:val="single"/>
              <w:end w:sz="4" w:val="single"/>
              <w:bottom w:sz="4" w:val="single"/>
            </w:tcBorders>
          </w:tcPr>
          <w:p>
            <w:pPr>
              <w:pStyle w:val="table_body_style__para"/>
            </w:pPr>
            <w:r>
              <w:t>0.0027</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LotShape</w:t>
            </w:r>
          </w:p>
        </w:tc>
        <w:tc>
          <w:tcPr>
            <w:tcW w:type="dxa" w:w="3120"/>
            <w:tcBorders>
              <w:start w:sz="4" w:val="single"/>
              <w:top w:sz="4" w:val="single"/>
              <w:end w:sz="4" w:val="single"/>
              <w:bottom w:sz="4" w:val="single"/>
            </w:tcBorders>
          </w:tcPr>
          <w:p>
            <w:pPr>
              <w:pStyle w:val="table_body_style__para"/>
            </w:pPr>
            <w:r>
              <w:t>0.0026</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Heating</w:t>
            </w:r>
          </w:p>
        </w:tc>
        <w:tc>
          <w:tcPr>
            <w:tcW w:type="dxa" w:w="3120"/>
            <w:tcBorders>
              <w:start w:sz="4" w:val="single"/>
              <w:top w:sz="4" w:val="single"/>
              <w:end w:sz="4" w:val="single"/>
              <w:bottom w:sz="4" w:val="single"/>
            </w:tcBorders>
          </w:tcPr>
          <w:p>
            <w:pPr>
              <w:pStyle w:val="table_body_style__para"/>
            </w:pPr>
            <w:r>
              <w:t>0.0023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LandSlope</w:t>
            </w:r>
          </w:p>
        </w:tc>
        <w:tc>
          <w:tcPr>
            <w:tcW w:type="dxa" w:w="3120"/>
            <w:tcBorders>
              <w:start w:sz="4" w:val="single"/>
              <w:top w:sz="4" w:val="single"/>
              <w:end w:sz="4" w:val="single"/>
              <w:bottom w:sz="4" w:val="single"/>
            </w:tcBorders>
          </w:tcPr>
          <w:p>
            <w:pPr>
              <w:pStyle w:val="table_body_style__para"/>
            </w:pPr>
            <w:r>
              <w:t>0.0019</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BldgType</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3SsnPorch</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PoolArea</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MasVnrType</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Alley</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BsmtHalfBath</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LowQualFinSF</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MiscFeature</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Condition2</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PoolQC</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Fence</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RoofMatl</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MiscVal</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BsmtFinType2</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Street</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we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OverallQual</w:t>
      </w:r>
    </w:p>
    <w:p>
      <w:pPr>
        <w:pStyle w:val="image_style__para"/>
      </w:pPr>
      <w:r>
        <w:drawing>
          <wp:inline xmlns:a="http://schemas.openxmlformats.org/drawingml/2006/main" xmlns:pic="http://schemas.openxmlformats.org/drawingml/2006/picture">
            <wp:extent cx="5943600" cy="2741513"/>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741513"/>
                    </a:xfrm>
                    <a:prstGeom prst="rect"/>
                  </pic:spPr>
                </pic:pic>
              </a:graphicData>
            </a:graphic>
          </wp:inline>
        </w:drawing>
      </w:r>
    </w:p>
    <w:p>
      <w:pPr>
        <w:pStyle w:val="over_title_style__para"/>
      </w:pPr>
      <w:r>
        <w:t>GrLivArea</w:t>
      </w:r>
    </w:p>
    <w:p>
      <w:pPr>
        <w:pStyle w:val="image_style__para"/>
      </w:pPr>
      <w:r>
        <w:drawing>
          <wp:inline xmlns:a="http://schemas.openxmlformats.org/drawingml/2006/main" xmlns:pic="http://schemas.openxmlformats.org/drawingml/2006/picture">
            <wp:extent cx="5943600" cy="2741513"/>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741513"/>
                    </a:xfrm>
                    <a:prstGeom prst="rect"/>
                  </pic:spPr>
                </pic:pic>
              </a:graphicData>
            </a:graphic>
          </wp:inline>
        </w:drawing>
      </w:r>
    </w:p>
    <w:p>
      <w:pPr>
        <w:pStyle w:val="over_title_style__para"/>
      </w:pPr>
      <w:r>
        <w:t>TotalBsmtSF</w:t>
      </w:r>
    </w:p>
    <w:p>
      <w:pPr>
        <w:pStyle w:val="image_style__para"/>
      </w:pPr>
      <w:r>
        <w:drawing>
          <wp:inline xmlns:a="http://schemas.openxmlformats.org/drawingml/2006/main" xmlns:pic="http://schemas.openxmlformats.org/drawingml/2006/picture">
            <wp:extent cx="5943600" cy="2741513"/>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741513"/>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your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and Python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png"/><Relationship Id="rId10"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3" Type="http://schemas.openxmlformats.org/officeDocument/2006/relationships/image" Target="media/image5.png"/><Relationship Id="rId11" Type="http://schemas.openxmlformats.org/officeDocument/2006/relationships/image" Target="media/image3.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